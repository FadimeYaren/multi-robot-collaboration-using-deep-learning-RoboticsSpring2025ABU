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4BA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3310F8C" w14:textId="77777777" w:rsidR="00A9363A" w:rsidRPr="00A9363A" w:rsidRDefault="00A9363A" w:rsidP="00C45348">
      <w:pPr>
        <w:pStyle w:val="NoSpacing"/>
      </w:pPr>
    </w:p>
    <w:p w14:paraId="6C2E4B7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8)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711293C" w14:textId="77777777" w:rsidR="00A9363A" w:rsidRPr="00A9363A" w:rsidRDefault="00A9363A" w:rsidP="00C45348">
      <w:pPr>
        <w:pStyle w:val="NoSpacing"/>
      </w:pPr>
    </w:p>
    <w:p w14:paraId="7867ADF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7)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C89243C" w14:textId="77777777" w:rsidR="00A9363A" w:rsidRPr="00A9363A" w:rsidRDefault="00A9363A" w:rsidP="00C45348">
      <w:pPr>
        <w:pStyle w:val="NoSpacing"/>
      </w:pPr>
    </w:p>
    <w:p w14:paraId="743FED4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(0, 0)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37EDB0A" w14:textId="77777777" w:rsidR="00A9363A" w:rsidRPr="00A9363A" w:rsidRDefault="00A9363A" w:rsidP="00C45348">
      <w:pPr>
        <w:pStyle w:val="NoSpacing"/>
      </w:pPr>
    </w:p>
    <w:p w14:paraId="44A6007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(7, 1)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F6C123F" w14:textId="77777777" w:rsidR="00A9363A" w:rsidRPr="00A9363A" w:rsidRDefault="00A9363A" w:rsidP="00C45348">
      <w:pPr>
        <w:pStyle w:val="NoSpacing"/>
      </w:pPr>
    </w:p>
    <w:p w14:paraId="6004C5E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2288EDA" w14:textId="77777777" w:rsidR="00A9363A" w:rsidRPr="00A9363A" w:rsidRDefault="00A9363A" w:rsidP="00C45348">
      <w:pPr>
        <w:pStyle w:val="NoSpacing"/>
      </w:pPr>
    </w:p>
    <w:p w14:paraId="58FCFE8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CBEAB15" w14:textId="77777777" w:rsidR="00A9363A" w:rsidRPr="00A9363A" w:rsidRDefault="00A9363A" w:rsidP="00C45348">
      <w:pPr>
        <w:pStyle w:val="NoSpacing"/>
      </w:pPr>
    </w:p>
    <w:p w14:paraId="39B63D7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F61BDCD" w14:textId="77777777" w:rsidR="00A9363A" w:rsidRPr="00A9363A" w:rsidRDefault="00A9363A" w:rsidP="00C45348">
      <w:pPr>
        <w:pStyle w:val="NoSpacing"/>
      </w:pPr>
    </w:p>
    <w:p w14:paraId="03BB2FB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F21B1C8" w14:textId="77777777" w:rsidR="00A9363A" w:rsidRPr="00A9363A" w:rsidRDefault="00A9363A" w:rsidP="00C45348">
      <w:pPr>
        <w:pStyle w:val="NoSpacing"/>
      </w:pPr>
    </w:p>
    <w:p w14:paraId="0AAE11A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2E754BC" w14:textId="77777777" w:rsidR="00A9363A" w:rsidRPr="00A9363A" w:rsidRDefault="00A9363A" w:rsidP="00C45348">
      <w:pPr>
        <w:pStyle w:val="NoSpacing"/>
      </w:pPr>
    </w:p>
    <w:p w14:paraId="0FAA84D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BB61B92" w14:textId="77777777" w:rsidR="00A9363A" w:rsidRPr="00A9363A" w:rsidRDefault="00A9363A" w:rsidP="00C45348">
      <w:pPr>
        <w:pStyle w:val="NoSpacing"/>
      </w:pPr>
    </w:p>
    <w:p w14:paraId="344C7B1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51C07E2" w14:textId="77777777" w:rsidR="00A9363A" w:rsidRPr="00A9363A" w:rsidRDefault="00A9363A" w:rsidP="00C45348">
      <w:pPr>
        <w:pStyle w:val="NoSpacing"/>
      </w:pPr>
    </w:p>
    <w:p w14:paraId="4F676F1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E1CFD0D" w14:textId="77777777" w:rsidR="00A9363A" w:rsidRPr="00A9363A" w:rsidRDefault="00A9363A" w:rsidP="00C45348">
      <w:pPr>
        <w:pStyle w:val="NoSpacing"/>
      </w:pPr>
    </w:p>
    <w:p w14:paraId="4924AAB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EB559BD" w14:textId="77777777" w:rsidR="00A9363A" w:rsidRPr="00A9363A" w:rsidRDefault="00A9363A" w:rsidP="00C45348">
      <w:pPr>
        <w:pStyle w:val="NoSpacing"/>
      </w:pPr>
    </w:p>
    <w:p w14:paraId="2E4070C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933DA02" w14:textId="77777777" w:rsidR="00A9363A" w:rsidRPr="00A9363A" w:rsidRDefault="00A9363A" w:rsidP="00C45348">
      <w:pPr>
        <w:pStyle w:val="NoSpacing"/>
      </w:pPr>
    </w:p>
    <w:p w14:paraId="553F7CC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FA1E5E1" w14:textId="77777777" w:rsidR="00A9363A" w:rsidRPr="00A9363A" w:rsidRDefault="00A9363A" w:rsidP="00C45348">
      <w:pPr>
        <w:pStyle w:val="NoSpacing"/>
      </w:pPr>
    </w:p>
    <w:p w14:paraId="00FCECE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219905F" w14:textId="77777777" w:rsidR="00A9363A" w:rsidRPr="00A9363A" w:rsidRDefault="00A9363A" w:rsidP="00C45348">
      <w:pPr>
        <w:pStyle w:val="NoSpacing"/>
      </w:pPr>
    </w:p>
    <w:p w14:paraId="29C44B4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8)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A89B68D" w14:textId="77777777" w:rsidR="00A9363A" w:rsidRPr="00A9363A" w:rsidRDefault="00A9363A" w:rsidP="00C45348">
      <w:pPr>
        <w:pStyle w:val="NoSpacing"/>
      </w:pPr>
    </w:p>
    <w:p w14:paraId="402D2E2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7)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050781E" w14:textId="77777777" w:rsidR="00A9363A" w:rsidRPr="00A9363A" w:rsidRDefault="00A9363A" w:rsidP="00C45348">
      <w:pPr>
        <w:pStyle w:val="NoSpacing"/>
      </w:pPr>
    </w:p>
    <w:p w14:paraId="4A1CEA9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(0, 0)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2609EF0" w14:textId="77777777" w:rsidR="00A9363A" w:rsidRPr="00A9363A" w:rsidRDefault="00A9363A" w:rsidP="00C45348">
      <w:pPr>
        <w:pStyle w:val="NoSpacing"/>
      </w:pPr>
    </w:p>
    <w:p w14:paraId="5FBE2F3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(7, 1)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E26E6AB" w14:textId="77777777" w:rsidR="00A9363A" w:rsidRPr="00A9363A" w:rsidRDefault="00A9363A" w:rsidP="00C45348">
      <w:pPr>
        <w:pStyle w:val="NoSpacing"/>
      </w:pPr>
    </w:p>
    <w:p w14:paraId="556BE7B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7A631A7" w14:textId="77777777" w:rsidR="00A9363A" w:rsidRPr="00A9363A" w:rsidRDefault="00A9363A" w:rsidP="00C45348">
      <w:pPr>
        <w:pStyle w:val="NoSpacing"/>
      </w:pPr>
    </w:p>
    <w:p w14:paraId="2DCB8E0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514DC36" w14:textId="77777777" w:rsidR="00A9363A" w:rsidRPr="00A9363A" w:rsidRDefault="00A9363A" w:rsidP="00C45348">
      <w:pPr>
        <w:pStyle w:val="NoSpacing"/>
      </w:pPr>
    </w:p>
    <w:p w14:paraId="3C5107D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BA79A0E" w14:textId="77777777" w:rsidR="00A9363A" w:rsidRPr="00A9363A" w:rsidRDefault="00A9363A" w:rsidP="00C45348">
      <w:pPr>
        <w:pStyle w:val="NoSpacing"/>
      </w:pPr>
    </w:p>
    <w:p w14:paraId="37CDCCB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D33B38A" w14:textId="77777777" w:rsidR="00A9363A" w:rsidRPr="00A9363A" w:rsidRDefault="00A9363A" w:rsidP="00C45348">
      <w:pPr>
        <w:pStyle w:val="NoSpacing"/>
      </w:pPr>
    </w:p>
    <w:p w14:paraId="737BA94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A19AABC" w14:textId="77777777" w:rsidR="00A9363A" w:rsidRPr="00A9363A" w:rsidRDefault="00A9363A" w:rsidP="00C45348">
      <w:pPr>
        <w:pStyle w:val="NoSpacing"/>
      </w:pPr>
    </w:p>
    <w:p w14:paraId="75B7D31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8296582" w14:textId="77777777" w:rsidR="00A9363A" w:rsidRPr="00A9363A" w:rsidRDefault="00A9363A" w:rsidP="00C45348">
      <w:pPr>
        <w:pStyle w:val="NoSpacing"/>
      </w:pPr>
    </w:p>
    <w:p w14:paraId="5727EB6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17E39E4" w14:textId="77777777" w:rsidR="00A9363A" w:rsidRPr="00A9363A" w:rsidRDefault="00A9363A" w:rsidP="00C45348">
      <w:pPr>
        <w:pStyle w:val="NoSpacing"/>
      </w:pPr>
    </w:p>
    <w:p w14:paraId="527F9C2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49619C0" w14:textId="77777777" w:rsidR="00A9363A" w:rsidRPr="00A9363A" w:rsidRDefault="00A9363A" w:rsidP="00C45348">
      <w:pPr>
        <w:pStyle w:val="NoSpacing"/>
      </w:pPr>
    </w:p>
    <w:p w14:paraId="0D669A3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437040D" w14:textId="77777777" w:rsidR="00A9363A" w:rsidRPr="00A9363A" w:rsidRDefault="00A9363A" w:rsidP="00C45348">
      <w:pPr>
        <w:pStyle w:val="NoSpacing"/>
      </w:pPr>
    </w:p>
    <w:p w14:paraId="3DA338E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9CB732D" w14:textId="77777777" w:rsidR="00A9363A" w:rsidRPr="00A9363A" w:rsidRDefault="00A9363A" w:rsidP="00C45348">
      <w:pPr>
        <w:pStyle w:val="NoSpacing"/>
      </w:pPr>
    </w:p>
    <w:p w14:paraId="4D0E5D1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B1609BB" w14:textId="77777777" w:rsidR="00A9363A" w:rsidRPr="00A9363A" w:rsidRDefault="00A9363A" w:rsidP="00C45348">
      <w:pPr>
        <w:pStyle w:val="NoSpacing"/>
      </w:pPr>
    </w:p>
    <w:p w14:paraId="5780249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A09D1DC" w14:textId="77777777" w:rsidR="00A9363A" w:rsidRPr="00A9363A" w:rsidRDefault="00A9363A" w:rsidP="00C45348">
      <w:pPr>
        <w:pStyle w:val="NoSpacing"/>
      </w:pPr>
    </w:p>
    <w:p w14:paraId="15C4C68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8)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9020310" w14:textId="77777777" w:rsidR="00A9363A" w:rsidRPr="00A9363A" w:rsidRDefault="00A9363A" w:rsidP="00C45348">
      <w:pPr>
        <w:pStyle w:val="NoSpacing"/>
      </w:pPr>
    </w:p>
    <w:p w14:paraId="1D3C4F9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7)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DC6E27F" w14:textId="77777777" w:rsidR="00A9363A" w:rsidRPr="00A9363A" w:rsidRDefault="00A9363A" w:rsidP="00C45348">
      <w:pPr>
        <w:pStyle w:val="NoSpacing"/>
      </w:pPr>
    </w:p>
    <w:p w14:paraId="41EBFF4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(0, 0)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5ACF1CE" w14:textId="77777777" w:rsidR="00A9363A" w:rsidRPr="00A9363A" w:rsidRDefault="00A9363A" w:rsidP="00C45348">
      <w:pPr>
        <w:pStyle w:val="NoSpacing"/>
      </w:pPr>
    </w:p>
    <w:p w14:paraId="26C5295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(7, 1)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4D04067" w14:textId="77777777" w:rsidR="00A9363A" w:rsidRPr="00A9363A" w:rsidRDefault="00A9363A" w:rsidP="00C45348">
      <w:pPr>
        <w:pStyle w:val="NoSpacing"/>
      </w:pPr>
    </w:p>
    <w:p w14:paraId="7443A00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15F5368" w14:textId="77777777" w:rsidR="00A9363A" w:rsidRPr="00A9363A" w:rsidRDefault="00A9363A" w:rsidP="00C45348">
      <w:pPr>
        <w:pStyle w:val="NoSpacing"/>
      </w:pPr>
    </w:p>
    <w:p w14:paraId="210FAA6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109014A" w14:textId="77777777" w:rsidR="00A9363A" w:rsidRPr="00A9363A" w:rsidRDefault="00A9363A" w:rsidP="00C45348">
      <w:pPr>
        <w:pStyle w:val="NoSpacing"/>
      </w:pPr>
    </w:p>
    <w:p w14:paraId="018365D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8E71A50" w14:textId="77777777" w:rsidR="00A9363A" w:rsidRPr="00A9363A" w:rsidRDefault="00A9363A" w:rsidP="00C45348">
      <w:pPr>
        <w:pStyle w:val="NoSpacing"/>
      </w:pPr>
    </w:p>
    <w:p w14:paraId="44E938C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2349EE6" w14:textId="77777777" w:rsidR="00A9363A" w:rsidRPr="00A9363A" w:rsidRDefault="00A9363A" w:rsidP="00C45348">
      <w:pPr>
        <w:pStyle w:val="NoSpacing"/>
      </w:pPr>
    </w:p>
    <w:p w14:paraId="77C0A2E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437B2AC" w14:textId="77777777" w:rsidR="00A9363A" w:rsidRPr="00A9363A" w:rsidRDefault="00A9363A" w:rsidP="00C45348">
      <w:pPr>
        <w:pStyle w:val="NoSpacing"/>
      </w:pPr>
    </w:p>
    <w:p w14:paraId="57CE301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C181117" w14:textId="77777777" w:rsidR="00A9363A" w:rsidRPr="00A9363A" w:rsidRDefault="00A9363A" w:rsidP="00C45348">
      <w:pPr>
        <w:pStyle w:val="NoSpacing"/>
      </w:pPr>
    </w:p>
    <w:p w14:paraId="6254694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B58E040" w14:textId="77777777" w:rsidR="00A9363A" w:rsidRPr="00A9363A" w:rsidRDefault="00A9363A" w:rsidP="00C45348">
      <w:pPr>
        <w:pStyle w:val="NoSpacing"/>
      </w:pPr>
    </w:p>
    <w:p w14:paraId="7B9FEE4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1863E97" w14:textId="77777777" w:rsidR="00A9363A" w:rsidRPr="00A9363A" w:rsidRDefault="00A9363A" w:rsidP="00C45348">
      <w:pPr>
        <w:pStyle w:val="NoSpacing"/>
      </w:pPr>
    </w:p>
    <w:p w14:paraId="561C044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BDD7822" w14:textId="77777777" w:rsidR="00A9363A" w:rsidRPr="00A9363A" w:rsidRDefault="00A9363A" w:rsidP="00C45348">
      <w:pPr>
        <w:pStyle w:val="NoSpacing"/>
      </w:pPr>
    </w:p>
    <w:p w14:paraId="4A565D6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E4958CF" w14:textId="77777777" w:rsidR="00A9363A" w:rsidRPr="00A9363A" w:rsidRDefault="00A9363A" w:rsidP="00C45348">
      <w:pPr>
        <w:pStyle w:val="NoSpacing"/>
      </w:pPr>
    </w:p>
    <w:p w14:paraId="0EE0DFB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lastRenderedPageBreak/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3F3DD60" w14:textId="77777777" w:rsidR="00A9363A" w:rsidRPr="00A9363A" w:rsidRDefault="00A9363A" w:rsidP="00C45348">
      <w:pPr>
        <w:pStyle w:val="NoSpacing"/>
      </w:pPr>
    </w:p>
    <w:p w14:paraId="1D80A0E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AAA003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Robot1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11.80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4 | Enerji: 74</w:t>
      </w:r>
    </w:p>
    <w:p w14:paraId="16D6CAD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Robot2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13.80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6 | Enerji: 74</w:t>
      </w:r>
    </w:p>
    <w:p w14:paraId="493189C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Robot1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((9, 4)) | Bid: 11.80</w:t>
      </w:r>
    </w:p>
    <w:p w14:paraId="0C7F7D0D" w14:textId="77777777" w:rsidR="00A9363A" w:rsidRPr="00A9363A" w:rsidRDefault="00A9363A" w:rsidP="00C45348">
      <w:pPr>
        <w:pStyle w:val="NoSpacing"/>
      </w:pPr>
    </w:p>
    <w:p w14:paraId="11ED027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8)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C843F2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Robot2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11.80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4 | Enerji: 74</w:t>
      </w:r>
    </w:p>
    <w:p w14:paraId="0878D18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Robot2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((5, 8)) | Bid: 11.80</w:t>
      </w:r>
    </w:p>
    <w:p w14:paraId="1E0A1D21" w14:textId="77777777" w:rsidR="00A9363A" w:rsidRPr="00A9363A" w:rsidRDefault="00A9363A" w:rsidP="00C45348">
      <w:pPr>
        <w:pStyle w:val="NoSpacing"/>
      </w:pPr>
    </w:p>
    <w:p w14:paraId="050C379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7)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0BE0D20" w14:textId="77777777" w:rsidR="00A9363A" w:rsidRPr="00A9363A" w:rsidRDefault="00A9363A" w:rsidP="00C45348">
      <w:pPr>
        <w:pStyle w:val="NoSpacing"/>
      </w:pPr>
    </w:p>
    <w:p w14:paraId="560A59F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(0, 0)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62A54A9" w14:textId="77777777" w:rsidR="00A9363A" w:rsidRPr="00A9363A" w:rsidRDefault="00A9363A" w:rsidP="00C45348">
      <w:pPr>
        <w:pStyle w:val="NoSpacing"/>
      </w:pPr>
    </w:p>
    <w:p w14:paraId="00FEC1D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(7, 1)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8603FC2" w14:textId="77777777" w:rsidR="00A9363A" w:rsidRPr="00A9363A" w:rsidRDefault="00A9363A" w:rsidP="00C45348">
      <w:pPr>
        <w:pStyle w:val="NoSpacing"/>
      </w:pPr>
    </w:p>
    <w:p w14:paraId="2F7AD4B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63F2A41" w14:textId="77777777" w:rsidR="00A9363A" w:rsidRPr="00A9363A" w:rsidRDefault="00A9363A" w:rsidP="00C45348">
      <w:pPr>
        <w:pStyle w:val="NoSpacing"/>
      </w:pPr>
    </w:p>
    <w:p w14:paraId="1044B4D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6D9680E" w14:textId="77777777" w:rsidR="00A9363A" w:rsidRPr="00A9363A" w:rsidRDefault="00A9363A" w:rsidP="00C45348">
      <w:pPr>
        <w:pStyle w:val="NoSpacing"/>
      </w:pPr>
    </w:p>
    <w:p w14:paraId="4D79A86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F3EE7B6" w14:textId="77777777" w:rsidR="00A9363A" w:rsidRPr="00A9363A" w:rsidRDefault="00A9363A" w:rsidP="00C45348">
      <w:pPr>
        <w:pStyle w:val="NoSpacing"/>
      </w:pPr>
    </w:p>
    <w:p w14:paraId="3B4C1EF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24CA825" w14:textId="77777777" w:rsidR="00A9363A" w:rsidRPr="00A9363A" w:rsidRDefault="00A9363A" w:rsidP="00C45348">
      <w:pPr>
        <w:pStyle w:val="NoSpacing"/>
      </w:pPr>
    </w:p>
    <w:p w14:paraId="01DB790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BBF8086" w14:textId="77777777" w:rsidR="00A9363A" w:rsidRPr="00A9363A" w:rsidRDefault="00A9363A" w:rsidP="00C45348">
      <w:pPr>
        <w:pStyle w:val="NoSpacing"/>
      </w:pPr>
    </w:p>
    <w:p w14:paraId="5CB2733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4FBE4D8" w14:textId="77777777" w:rsidR="00A9363A" w:rsidRPr="00A9363A" w:rsidRDefault="00A9363A" w:rsidP="00C45348">
      <w:pPr>
        <w:pStyle w:val="NoSpacing"/>
      </w:pPr>
    </w:p>
    <w:p w14:paraId="0E870BB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DD90567" w14:textId="77777777" w:rsidR="00A9363A" w:rsidRPr="00A9363A" w:rsidRDefault="00A9363A" w:rsidP="00C45348">
      <w:pPr>
        <w:pStyle w:val="NoSpacing"/>
      </w:pPr>
    </w:p>
    <w:p w14:paraId="39B13AC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F28AF98" w14:textId="77777777" w:rsidR="00A9363A" w:rsidRPr="00A9363A" w:rsidRDefault="00A9363A" w:rsidP="00C45348">
      <w:pPr>
        <w:pStyle w:val="NoSpacing"/>
      </w:pPr>
    </w:p>
    <w:p w14:paraId="36E5491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532B0C9" w14:textId="77777777" w:rsidR="00A9363A" w:rsidRPr="00A9363A" w:rsidRDefault="00A9363A" w:rsidP="00C45348">
      <w:pPr>
        <w:pStyle w:val="NoSpacing"/>
      </w:pPr>
    </w:p>
    <w:p w14:paraId="54B4BAE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47400DF" w14:textId="77777777" w:rsidR="00A9363A" w:rsidRPr="00A9363A" w:rsidRDefault="00A9363A" w:rsidP="00C45348">
      <w:pPr>
        <w:pStyle w:val="NoSpacing"/>
      </w:pPr>
    </w:p>
    <w:p w14:paraId="61523EA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7)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B399B9A" w14:textId="77777777" w:rsidR="00A9363A" w:rsidRPr="00A9363A" w:rsidRDefault="00A9363A" w:rsidP="00C45348">
      <w:pPr>
        <w:pStyle w:val="NoSpacing"/>
      </w:pPr>
    </w:p>
    <w:p w14:paraId="5C13391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(0, 0)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882E307" w14:textId="77777777" w:rsidR="00A9363A" w:rsidRPr="00A9363A" w:rsidRDefault="00A9363A" w:rsidP="00C45348">
      <w:pPr>
        <w:pStyle w:val="NoSpacing"/>
      </w:pPr>
    </w:p>
    <w:p w14:paraId="004C670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(7, 1)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E1A1998" w14:textId="77777777" w:rsidR="00A9363A" w:rsidRPr="00A9363A" w:rsidRDefault="00A9363A" w:rsidP="00C45348">
      <w:pPr>
        <w:pStyle w:val="NoSpacing"/>
      </w:pPr>
    </w:p>
    <w:p w14:paraId="1A5494B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9DA170A" w14:textId="77777777" w:rsidR="00A9363A" w:rsidRPr="00A9363A" w:rsidRDefault="00A9363A" w:rsidP="00C45348">
      <w:pPr>
        <w:pStyle w:val="NoSpacing"/>
      </w:pPr>
    </w:p>
    <w:p w14:paraId="7EB2AF8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803E838" w14:textId="77777777" w:rsidR="00A9363A" w:rsidRPr="00A9363A" w:rsidRDefault="00A9363A" w:rsidP="00C45348">
      <w:pPr>
        <w:pStyle w:val="NoSpacing"/>
      </w:pPr>
    </w:p>
    <w:p w14:paraId="38F065A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lastRenderedPageBreak/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97902DF" w14:textId="77777777" w:rsidR="00A9363A" w:rsidRPr="00A9363A" w:rsidRDefault="00A9363A" w:rsidP="00C45348">
      <w:pPr>
        <w:pStyle w:val="NoSpacing"/>
      </w:pPr>
    </w:p>
    <w:p w14:paraId="3270163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1119A98" w14:textId="77777777" w:rsidR="00A9363A" w:rsidRPr="00A9363A" w:rsidRDefault="00A9363A" w:rsidP="00C45348">
      <w:pPr>
        <w:pStyle w:val="NoSpacing"/>
      </w:pPr>
    </w:p>
    <w:p w14:paraId="6B6485C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A6DAF04" w14:textId="77777777" w:rsidR="00A9363A" w:rsidRPr="00A9363A" w:rsidRDefault="00A9363A" w:rsidP="00C45348">
      <w:pPr>
        <w:pStyle w:val="NoSpacing"/>
      </w:pPr>
    </w:p>
    <w:p w14:paraId="2CDFE01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3A43EE0" w14:textId="77777777" w:rsidR="00A9363A" w:rsidRPr="00A9363A" w:rsidRDefault="00A9363A" w:rsidP="00C45348">
      <w:pPr>
        <w:pStyle w:val="NoSpacing"/>
      </w:pPr>
    </w:p>
    <w:p w14:paraId="6F0CE88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D412BA7" w14:textId="77777777" w:rsidR="00A9363A" w:rsidRPr="00A9363A" w:rsidRDefault="00A9363A" w:rsidP="00C45348">
      <w:pPr>
        <w:pStyle w:val="NoSpacing"/>
      </w:pPr>
    </w:p>
    <w:p w14:paraId="283490B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3A19228" w14:textId="77777777" w:rsidR="00A9363A" w:rsidRPr="00A9363A" w:rsidRDefault="00A9363A" w:rsidP="00C45348">
      <w:pPr>
        <w:pStyle w:val="NoSpacing"/>
      </w:pPr>
    </w:p>
    <w:p w14:paraId="6870C6C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98757C6" w14:textId="77777777" w:rsidR="00A9363A" w:rsidRPr="00A9363A" w:rsidRDefault="00A9363A" w:rsidP="00C45348">
      <w:pPr>
        <w:pStyle w:val="NoSpacing"/>
      </w:pPr>
    </w:p>
    <w:p w14:paraId="683F34B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BD594D6" w14:textId="77777777" w:rsidR="00A9363A" w:rsidRPr="00A9363A" w:rsidRDefault="00A9363A" w:rsidP="00C45348">
      <w:pPr>
        <w:pStyle w:val="NoSpacing"/>
      </w:pPr>
    </w:p>
    <w:p w14:paraId="2BBBBF7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7)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CAD1D62" w14:textId="77777777" w:rsidR="00A9363A" w:rsidRPr="00A9363A" w:rsidRDefault="00A9363A" w:rsidP="00C45348">
      <w:pPr>
        <w:pStyle w:val="NoSpacing"/>
      </w:pPr>
    </w:p>
    <w:p w14:paraId="784D1AA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(0, 0)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1057C7F" w14:textId="77777777" w:rsidR="00A9363A" w:rsidRPr="00A9363A" w:rsidRDefault="00A9363A" w:rsidP="00C45348">
      <w:pPr>
        <w:pStyle w:val="NoSpacing"/>
      </w:pPr>
    </w:p>
    <w:p w14:paraId="0A85F49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(7, 1)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004561C" w14:textId="77777777" w:rsidR="00A9363A" w:rsidRPr="00A9363A" w:rsidRDefault="00A9363A" w:rsidP="00C45348">
      <w:pPr>
        <w:pStyle w:val="NoSpacing"/>
      </w:pPr>
    </w:p>
    <w:p w14:paraId="51685E8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BFFC354" w14:textId="77777777" w:rsidR="00A9363A" w:rsidRPr="00A9363A" w:rsidRDefault="00A9363A" w:rsidP="00C45348">
      <w:pPr>
        <w:pStyle w:val="NoSpacing"/>
      </w:pPr>
    </w:p>
    <w:p w14:paraId="0DF5364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32FDD38" w14:textId="77777777" w:rsidR="00A9363A" w:rsidRPr="00A9363A" w:rsidRDefault="00A9363A" w:rsidP="00C45348">
      <w:pPr>
        <w:pStyle w:val="NoSpacing"/>
      </w:pPr>
    </w:p>
    <w:p w14:paraId="2E46734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FC04A25" w14:textId="77777777" w:rsidR="00A9363A" w:rsidRPr="00A9363A" w:rsidRDefault="00A9363A" w:rsidP="00C45348">
      <w:pPr>
        <w:pStyle w:val="NoSpacing"/>
      </w:pPr>
    </w:p>
    <w:p w14:paraId="6EE95CD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99C4196" w14:textId="77777777" w:rsidR="00A9363A" w:rsidRPr="00A9363A" w:rsidRDefault="00A9363A" w:rsidP="00C45348">
      <w:pPr>
        <w:pStyle w:val="NoSpacing"/>
      </w:pPr>
    </w:p>
    <w:p w14:paraId="4A8CCCE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69E1A68" w14:textId="77777777" w:rsidR="00A9363A" w:rsidRPr="00A9363A" w:rsidRDefault="00A9363A" w:rsidP="00C45348">
      <w:pPr>
        <w:pStyle w:val="NoSpacing"/>
      </w:pPr>
    </w:p>
    <w:p w14:paraId="4A67C2C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9A717B8" w14:textId="77777777" w:rsidR="00A9363A" w:rsidRPr="00A9363A" w:rsidRDefault="00A9363A" w:rsidP="00C45348">
      <w:pPr>
        <w:pStyle w:val="NoSpacing"/>
      </w:pPr>
    </w:p>
    <w:p w14:paraId="6A45AAC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DB4C82B" w14:textId="77777777" w:rsidR="00A9363A" w:rsidRPr="00A9363A" w:rsidRDefault="00A9363A" w:rsidP="00C45348">
      <w:pPr>
        <w:pStyle w:val="NoSpacing"/>
      </w:pPr>
    </w:p>
    <w:p w14:paraId="6B6FDE7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DB6EBC0" w14:textId="77777777" w:rsidR="00A9363A" w:rsidRPr="00A9363A" w:rsidRDefault="00A9363A" w:rsidP="00C45348">
      <w:pPr>
        <w:pStyle w:val="NoSpacing"/>
      </w:pPr>
    </w:p>
    <w:p w14:paraId="2D7F012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C5B7420" w14:textId="77777777" w:rsidR="00A9363A" w:rsidRPr="00A9363A" w:rsidRDefault="00A9363A" w:rsidP="00C45348">
      <w:pPr>
        <w:pStyle w:val="NoSpacing"/>
      </w:pPr>
    </w:p>
    <w:p w14:paraId="5B82FCB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B25D385" w14:textId="77777777" w:rsidR="00A9363A" w:rsidRPr="00A9363A" w:rsidRDefault="00A9363A" w:rsidP="00C45348">
      <w:pPr>
        <w:pStyle w:val="NoSpacing"/>
      </w:pPr>
    </w:p>
    <w:p w14:paraId="0530636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7)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C61D782" w14:textId="77777777" w:rsidR="00A9363A" w:rsidRPr="00A9363A" w:rsidRDefault="00A9363A" w:rsidP="00C45348">
      <w:pPr>
        <w:pStyle w:val="NoSpacing"/>
      </w:pPr>
    </w:p>
    <w:p w14:paraId="40956A7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(0, 0)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F21778C" w14:textId="77777777" w:rsidR="00A9363A" w:rsidRPr="00A9363A" w:rsidRDefault="00A9363A" w:rsidP="00C45348">
      <w:pPr>
        <w:pStyle w:val="NoSpacing"/>
      </w:pPr>
    </w:p>
    <w:p w14:paraId="01F4116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(7, 1)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B4D34BA" w14:textId="77777777" w:rsidR="00A9363A" w:rsidRPr="00A9363A" w:rsidRDefault="00A9363A" w:rsidP="00C45348">
      <w:pPr>
        <w:pStyle w:val="NoSpacing"/>
      </w:pPr>
    </w:p>
    <w:p w14:paraId="2BEC8AE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C99ADC1" w14:textId="77777777" w:rsidR="00A9363A" w:rsidRPr="00A9363A" w:rsidRDefault="00A9363A" w:rsidP="00C45348">
      <w:pPr>
        <w:pStyle w:val="NoSpacing"/>
      </w:pPr>
    </w:p>
    <w:p w14:paraId="1EAB9AA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8587FC0" w14:textId="77777777" w:rsidR="00A9363A" w:rsidRPr="00A9363A" w:rsidRDefault="00A9363A" w:rsidP="00C45348">
      <w:pPr>
        <w:pStyle w:val="NoSpacing"/>
      </w:pPr>
    </w:p>
    <w:p w14:paraId="3629B5B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92DF2BE" w14:textId="77777777" w:rsidR="00A9363A" w:rsidRPr="00A9363A" w:rsidRDefault="00A9363A" w:rsidP="00C45348">
      <w:pPr>
        <w:pStyle w:val="NoSpacing"/>
      </w:pPr>
    </w:p>
    <w:p w14:paraId="72C6501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CFC7AB9" w14:textId="77777777" w:rsidR="00A9363A" w:rsidRPr="00A9363A" w:rsidRDefault="00A9363A" w:rsidP="00C45348">
      <w:pPr>
        <w:pStyle w:val="NoSpacing"/>
      </w:pPr>
    </w:p>
    <w:p w14:paraId="3CFCCD5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95F77E6" w14:textId="77777777" w:rsidR="00A9363A" w:rsidRPr="00A9363A" w:rsidRDefault="00A9363A" w:rsidP="00C45348">
      <w:pPr>
        <w:pStyle w:val="NoSpacing"/>
      </w:pPr>
    </w:p>
    <w:p w14:paraId="6E8789D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0C014C2" w14:textId="77777777" w:rsidR="00A9363A" w:rsidRPr="00A9363A" w:rsidRDefault="00A9363A" w:rsidP="00C45348">
      <w:pPr>
        <w:pStyle w:val="NoSpacing"/>
      </w:pPr>
    </w:p>
    <w:p w14:paraId="43E948E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79E3AAD" w14:textId="77777777" w:rsidR="00A9363A" w:rsidRPr="00A9363A" w:rsidRDefault="00A9363A" w:rsidP="00C45348">
      <w:pPr>
        <w:pStyle w:val="NoSpacing"/>
      </w:pPr>
    </w:p>
    <w:p w14:paraId="3C3DF59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00437B1" w14:textId="77777777" w:rsidR="00A9363A" w:rsidRPr="00A9363A" w:rsidRDefault="00A9363A" w:rsidP="00C45348">
      <w:pPr>
        <w:pStyle w:val="NoSpacing"/>
      </w:pPr>
    </w:p>
    <w:p w14:paraId="2CD948D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6CCE54F" w14:textId="77777777" w:rsidR="00A9363A" w:rsidRPr="00A9363A" w:rsidRDefault="00A9363A" w:rsidP="00C45348">
      <w:pPr>
        <w:pStyle w:val="NoSpacing"/>
      </w:pPr>
    </w:p>
    <w:p w14:paraId="1D85C2D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F8FB1D4" w14:textId="77777777" w:rsidR="00A9363A" w:rsidRPr="00A9363A" w:rsidRDefault="00A9363A" w:rsidP="00C45348">
      <w:pPr>
        <w:pStyle w:val="NoSpacing"/>
      </w:pPr>
    </w:p>
    <w:p w14:paraId="36A5ED0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7)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684002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Robot1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14.20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4 | Enerji: 66</w:t>
      </w:r>
    </w:p>
    <w:p w14:paraId="6107091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Robot2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14.20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4 | Enerji: 66</w:t>
      </w:r>
    </w:p>
    <w:p w14:paraId="65F3F21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Robot1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((8, 7)) | Bid: 14.20</w:t>
      </w:r>
    </w:p>
    <w:p w14:paraId="5A9C6F65" w14:textId="77777777" w:rsidR="00A9363A" w:rsidRPr="00A9363A" w:rsidRDefault="00A9363A" w:rsidP="00C45348">
      <w:pPr>
        <w:pStyle w:val="NoSpacing"/>
      </w:pPr>
    </w:p>
    <w:p w14:paraId="3E6A514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(0, 0)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FBC031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Robot2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23.20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13 | Enerji: 66</w:t>
      </w:r>
    </w:p>
    <w:p w14:paraId="3ACFEA2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Robot2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((0, 0)) | Bid: 23.20</w:t>
      </w:r>
    </w:p>
    <w:p w14:paraId="55563DEB" w14:textId="77777777" w:rsidR="00A9363A" w:rsidRPr="00A9363A" w:rsidRDefault="00A9363A" w:rsidP="00C45348">
      <w:pPr>
        <w:pStyle w:val="NoSpacing"/>
      </w:pPr>
    </w:p>
    <w:p w14:paraId="68924E3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(7, 1)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FCF78C2" w14:textId="77777777" w:rsidR="00A9363A" w:rsidRPr="00A9363A" w:rsidRDefault="00A9363A" w:rsidP="00C45348">
      <w:pPr>
        <w:pStyle w:val="NoSpacing"/>
      </w:pPr>
    </w:p>
    <w:p w14:paraId="6558901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19C34CC" w14:textId="77777777" w:rsidR="00A9363A" w:rsidRPr="00A9363A" w:rsidRDefault="00A9363A" w:rsidP="00C45348">
      <w:pPr>
        <w:pStyle w:val="NoSpacing"/>
      </w:pPr>
    </w:p>
    <w:p w14:paraId="30A22E4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8D74904" w14:textId="77777777" w:rsidR="00A9363A" w:rsidRPr="00A9363A" w:rsidRDefault="00A9363A" w:rsidP="00C45348">
      <w:pPr>
        <w:pStyle w:val="NoSpacing"/>
      </w:pPr>
    </w:p>
    <w:p w14:paraId="561900C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83EF84F" w14:textId="77777777" w:rsidR="00A9363A" w:rsidRPr="00A9363A" w:rsidRDefault="00A9363A" w:rsidP="00C45348">
      <w:pPr>
        <w:pStyle w:val="NoSpacing"/>
      </w:pPr>
    </w:p>
    <w:p w14:paraId="42C89C6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52513FB" w14:textId="77777777" w:rsidR="00A9363A" w:rsidRPr="00A9363A" w:rsidRDefault="00A9363A" w:rsidP="00C45348">
      <w:pPr>
        <w:pStyle w:val="NoSpacing"/>
      </w:pPr>
    </w:p>
    <w:p w14:paraId="1A7C41A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BEE6EDE" w14:textId="77777777" w:rsidR="00A9363A" w:rsidRPr="00A9363A" w:rsidRDefault="00A9363A" w:rsidP="00C45348">
      <w:pPr>
        <w:pStyle w:val="NoSpacing"/>
      </w:pPr>
    </w:p>
    <w:p w14:paraId="7520090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90704DE" w14:textId="77777777" w:rsidR="00A9363A" w:rsidRPr="00A9363A" w:rsidRDefault="00A9363A" w:rsidP="00C45348">
      <w:pPr>
        <w:pStyle w:val="NoSpacing"/>
      </w:pPr>
    </w:p>
    <w:p w14:paraId="4D52A2D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63D3AE3" w14:textId="77777777" w:rsidR="00A9363A" w:rsidRPr="00A9363A" w:rsidRDefault="00A9363A" w:rsidP="00C45348">
      <w:pPr>
        <w:pStyle w:val="NoSpacing"/>
      </w:pPr>
    </w:p>
    <w:p w14:paraId="2609062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33F0C52" w14:textId="77777777" w:rsidR="00A9363A" w:rsidRPr="00A9363A" w:rsidRDefault="00A9363A" w:rsidP="00C45348">
      <w:pPr>
        <w:pStyle w:val="NoSpacing"/>
      </w:pPr>
    </w:p>
    <w:p w14:paraId="64C8780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9B2C238" w14:textId="77777777" w:rsidR="00A9363A" w:rsidRPr="00A9363A" w:rsidRDefault="00A9363A" w:rsidP="00C45348">
      <w:pPr>
        <w:pStyle w:val="NoSpacing"/>
      </w:pPr>
    </w:p>
    <w:p w14:paraId="59D1D85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264DD43" w14:textId="77777777" w:rsidR="00A9363A" w:rsidRPr="00A9363A" w:rsidRDefault="00A9363A" w:rsidP="00C45348">
      <w:pPr>
        <w:pStyle w:val="NoSpacing"/>
      </w:pPr>
    </w:p>
    <w:p w14:paraId="52894FD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8C9F380" w14:textId="77777777" w:rsidR="00A9363A" w:rsidRPr="00A9363A" w:rsidRDefault="00A9363A" w:rsidP="00C45348">
      <w:pPr>
        <w:pStyle w:val="NoSpacing"/>
      </w:pPr>
    </w:p>
    <w:p w14:paraId="768F7F5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(7, 1)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A161B60" w14:textId="77777777" w:rsidR="00A9363A" w:rsidRPr="00A9363A" w:rsidRDefault="00A9363A" w:rsidP="00C45348">
      <w:pPr>
        <w:pStyle w:val="NoSpacing"/>
      </w:pPr>
    </w:p>
    <w:p w14:paraId="3D25372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7C27238" w14:textId="77777777" w:rsidR="00A9363A" w:rsidRPr="00A9363A" w:rsidRDefault="00A9363A" w:rsidP="00C45348">
      <w:pPr>
        <w:pStyle w:val="NoSpacing"/>
      </w:pPr>
    </w:p>
    <w:p w14:paraId="59A4A30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C0E8DAC" w14:textId="77777777" w:rsidR="00A9363A" w:rsidRPr="00A9363A" w:rsidRDefault="00A9363A" w:rsidP="00C45348">
      <w:pPr>
        <w:pStyle w:val="NoSpacing"/>
      </w:pPr>
    </w:p>
    <w:p w14:paraId="755DC25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8F49E87" w14:textId="77777777" w:rsidR="00A9363A" w:rsidRPr="00A9363A" w:rsidRDefault="00A9363A" w:rsidP="00C45348">
      <w:pPr>
        <w:pStyle w:val="NoSpacing"/>
      </w:pPr>
    </w:p>
    <w:p w14:paraId="4B7279A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1B303D9" w14:textId="77777777" w:rsidR="00A9363A" w:rsidRPr="00A9363A" w:rsidRDefault="00A9363A" w:rsidP="00C45348">
      <w:pPr>
        <w:pStyle w:val="NoSpacing"/>
      </w:pPr>
    </w:p>
    <w:p w14:paraId="4BA7441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AEB2EC5" w14:textId="77777777" w:rsidR="00A9363A" w:rsidRPr="00A9363A" w:rsidRDefault="00A9363A" w:rsidP="00C45348">
      <w:pPr>
        <w:pStyle w:val="NoSpacing"/>
      </w:pPr>
    </w:p>
    <w:p w14:paraId="5B6E304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D3FFA07" w14:textId="77777777" w:rsidR="00A9363A" w:rsidRPr="00A9363A" w:rsidRDefault="00A9363A" w:rsidP="00C45348">
      <w:pPr>
        <w:pStyle w:val="NoSpacing"/>
      </w:pPr>
    </w:p>
    <w:p w14:paraId="0A67A24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4C95F6D" w14:textId="77777777" w:rsidR="00A9363A" w:rsidRPr="00A9363A" w:rsidRDefault="00A9363A" w:rsidP="00C45348">
      <w:pPr>
        <w:pStyle w:val="NoSpacing"/>
      </w:pPr>
    </w:p>
    <w:p w14:paraId="7C5EA61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615F9B2" w14:textId="77777777" w:rsidR="00A9363A" w:rsidRPr="00A9363A" w:rsidRDefault="00A9363A" w:rsidP="00C45348">
      <w:pPr>
        <w:pStyle w:val="NoSpacing"/>
      </w:pPr>
    </w:p>
    <w:p w14:paraId="241916E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1916633" w14:textId="77777777" w:rsidR="00A9363A" w:rsidRPr="00A9363A" w:rsidRDefault="00A9363A" w:rsidP="00C45348">
      <w:pPr>
        <w:pStyle w:val="NoSpacing"/>
      </w:pPr>
    </w:p>
    <w:p w14:paraId="720AA62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D949769" w14:textId="77777777" w:rsidR="00A9363A" w:rsidRPr="00A9363A" w:rsidRDefault="00A9363A" w:rsidP="00C45348">
      <w:pPr>
        <w:pStyle w:val="NoSpacing"/>
      </w:pPr>
    </w:p>
    <w:p w14:paraId="6881530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45A78F3" w14:textId="77777777" w:rsidR="00A9363A" w:rsidRPr="00A9363A" w:rsidRDefault="00A9363A" w:rsidP="00C45348">
      <w:pPr>
        <w:pStyle w:val="NoSpacing"/>
      </w:pPr>
    </w:p>
    <w:p w14:paraId="5DDEDA7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(7, 1)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96FFF6A" w14:textId="77777777" w:rsidR="00A9363A" w:rsidRPr="00A9363A" w:rsidRDefault="00A9363A" w:rsidP="00C45348">
      <w:pPr>
        <w:pStyle w:val="NoSpacing"/>
      </w:pPr>
    </w:p>
    <w:p w14:paraId="68A66CD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3AA13B9" w14:textId="77777777" w:rsidR="00A9363A" w:rsidRPr="00A9363A" w:rsidRDefault="00A9363A" w:rsidP="00C45348">
      <w:pPr>
        <w:pStyle w:val="NoSpacing"/>
      </w:pPr>
    </w:p>
    <w:p w14:paraId="3EC3931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FEE04D5" w14:textId="77777777" w:rsidR="00A9363A" w:rsidRPr="00A9363A" w:rsidRDefault="00A9363A" w:rsidP="00C45348">
      <w:pPr>
        <w:pStyle w:val="NoSpacing"/>
      </w:pPr>
    </w:p>
    <w:p w14:paraId="193C63C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CCCA1A2" w14:textId="77777777" w:rsidR="00A9363A" w:rsidRPr="00A9363A" w:rsidRDefault="00A9363A" w:rsidP="00C45348">
      <w:pPr>
        <w:pStyle w:val="NoSpacing"/>
      </w:pPr>
    </w:p>
    <w:p w14:paraId="1161A39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9CE76C1" w14:textId="77777777" w:rsidR="00A9363A" w:rsidRPr="00A9363A" w:rsidRDefault="00A9363A" w:rsidP="00C45348">
      <w:pPr>
        <w:pStyle w:val="NoSpacing"/>
      </w:pPr>
    </w:p>
    <w:p w14:paraId="30AEB73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9B75814" w14:textId="77777777" w:rsidR="00A9363A" w:rsidRPr="00A9363A" w:rsidRDefault="00A9363A" w:rsidP="00C45348">
      <w:pPr>
        <w:pStyle w:val="NoSpacing"/>
      </w:pPr>
    </w:p>
    <w:p w14:paraId="49BAB95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B65937B" w14:textId="77777777" w:rsidR="00A9363A" w:rsidRPr="00A9363A" w:rsidRDefault="00A9363A" w:rsidP="00C45348">
      <w:pPr>
        <w:pStyle w:val="NoSpacing"/>
      </w:pPr>
    </w:p>
    <w:p w14:paraId="22D78AB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1F218DA" w14:textId="77777777" w:rsidR="00A9363A" w:rsidRPr="00A9363A" w:rsidRDefault="00A9363A" w:rsidP="00C45348">
      <w:pPr>
        <w:pStyle w:val="NoSpacing"/>
      </w:pPr>
    </w:p>
    <w:p w14:paraId="7FB032C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lastRenderedPageBreak/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59885A9" w14:textId="77777777" w:rsidR="00A9363A" w:rsidRPr="00A9363A" w:rsidRDefault="00A9363A" w:rsidP="00C45348">
      <w:pPr>
        <w:pStyle w:val="NoSpacing"/>
      </w:pPr>
    </w:p>
    <w:p w14:paraId="674C72F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AE468DD" w14:textId="77777777" w:rsidR="00A9363A" w:rsidRPr="00A9363A" w:rsidRDefault="00A9363A" w:rsidP="00C45348">
      <w:pPr>
        <w:pStyle w:val="NoSpacing"/>
      </w:pPr>
    </w:p>
    <w:p w14:paraId="2797EA6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A079470" w14:textId="77777777" w:rsidR="00A9363A" w:rsidRPr="00A9363A" w:rsidRDefault="00A9363A" w:rsidP="00C45348">
      <w:pPr>
        <w:pStyle w:val="NoSpacing"/>
      </w:pPr>
    </w:p>
    <w:p w14:paraId="5FD6303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704187A" w14:textId="77777777" w:rsidR="00A9363A" w:rsidRPr="00A9363A" w:rsidRDefault="00A9363A" w:rsidP="00C45348">
      <w:pPr>
        <w:pStyle w:val="NoSpacing"/>
      </w:pPr>
    </w:p>
    <w:p w14:paraId="332BD52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(7, 1)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39C913B" w14:textId="77777777" w:rsidR="00A9363A" w:rsidRPr="00A9363A" w:rsidRDefault="00A9363A" w:rsidP="00C45348">
      <w:pPr>
        <w:pStyle w:val="NoSpacing"/>
      </w:pPr>
    </w:p>
    <w:p w14:paraId="187C656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74A88D0" w14:textId="77777777" w:rsidR="00A9363A" w:rsidRPr="00A9363A" w:rsidRDefault="00A9363A" w:rsidP="00C45348">
      <w:pPr>
        <w:pStyle w:val="NoSpacing"/>
      </w:pPr>
    </w:p>
    <w:p w14:paraId="016F8B7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F45863B" w14:textId="77777777" w:rsidR="00A9363A" w:rsidRPr="00A9363A" w:rsidRDefault="00A9363A" w:rsidP="00C45348">
      <w:pPr>
        <w:pStyle w:val="NoSpacing"/>
      </w:pPr>
    </w:p>
    <w:p w14:paraId="193B5BE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541836D" w14:textId="77777777" w:rsidR="00A9363A" w:rsidRPr="00A9363A" w:rsidRDefault="00A9363A" w:rsidP="00C45348">
      <w:pPr>
        <w:pStyle w:val="NoSpacing"/>
      </w:pPr>
    </w:p>
    <w:p w14:paraId="0D5BA7E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0452D10" w14:textId="77777777" w:rsidR="00A9363A" w:rsidRPr="00A9363A" w:rsidRDefault="00A9363A" w:rsidP="00C45348">
      <w:pPr>
        <w:pStyle w:val="NoSpacing"/>
      </w:pPr>
    </w:p>
    <w:p w14:paraId="48DE7C5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A55F12A" w14:textId="77777777" w:rsidR="00A9363A" w:rsidRPr="00A9363A" w:rsidRDefault="00A9363A" w:rsidP="00C45348">
      <w:pPr>
        <w:pStyle w:val="NoSpacing"/>
      </w:pPr>
    </w:p>
    <w:p w14:paraId="6E118D4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266DA41" w14:textId="77777777" w:rsidR="00A9363A" w:rsidRPr="00A9363A" w:rsidRDefault="00A9363A" w:rsidP="00C45348">
      <w:pPr>
        <w:pStyle w:val="NoSpacing"/>
      </w:pPr>
    </w:p>
    <w:p w14:paraId="2ECFBF4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2E94A66" w14:textId="77777777" w:rsidR="00A9363A" w:rsidRPr="00A9363A" w:rsidRDefault="00A9363A" w:rsidP="00C45348">
      <w:pPr>
        <w:pStyle w:val="NoSpacing"/>
      </w:pPr>
    </w:p>
    <w:p w14:paraId="7AD81BD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FB02F5D" w14:textId="77777777" w:rsidR="00A9363A" w:rsidRPr="00A9363A" w:rsidRDefault="00A9363A" w:rsidP="00C45348">
      <w:pPr>
        <w:pStyle w:val="NoSpacing"/>
      </w:pPr>
    </w:p>
    <w:p w14:paraId="3515E82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47863E2" w14:textId="77777777" w:rsidR="00A9363A" w:rsidRPr="00A9363A" w:rsidRDefault="00A9363A" w:rsidP="00C45348">
      <w:pPr>
        <w:pStyle w:val="NoSpacing"/>
      </w:pPr>
    </w:p>
    <w:p w14:paraId="399C99A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7BFC9F3" w14:textId="77777777" w:rsidR="00A9363A" w:rsidRPr="00A9363A" w:rsidRDefault="00A9363A" w:rsidP="00C45348">
      <w:pPr>
        <w:pStyle w:val="NoSpacing"/>
      </w:pPr>
    </w:p>
    <w:p w14:paraId="23B35C2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2E2F4B9" w14:textId="77777777" w:rsidR="00A9363A" w:rsidRPr="00A9363A" w:rsidRDefault="00A9363A" w:rsidP="00C45348">
      <w:pPr>
        <w:pStyle w:val="NoSpacing"/>
      </w:pPr>
    </w:p>
    <w:p w14:paraId="47D32BA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(7, 1)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B3EACB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Robot1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19.60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7 | Enerji: 58</w:t>
      </w:r>
    </w:p>
    <w:p w14:paraId="7E73C1E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Robot1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((7, 1)) | Bid: 19.60</w:t>
      </w:r>
    </w:p>
    <w:p w14:paraId="39E31004" w14:textId="77777777" w:rsidR="00A9363A" w:rsidRPr="00A9363A" w:rsidRDefault="00A9363A" w:rsidP="00C45348">
      <w:pPr>
        <w:pStyle w:val="NoSpacing"/>
      </w:pPr>
    </w:p>
    <w:p w14:paraId="56EA336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1C30155" w14:textId="77777777" w:rsidR="00A9363A" w:rsidRPr="00A9363A" w:rsidRDefault="00A9363A" w:rsidP="00C45348">
      <w:pPr>
        <w:pStyle w:val="NoSpacing"/>
      </w:pPr>
    </w:p>
    <w:p w14:paraId="611710F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CF1B927" w14:textId="77777777" w:rsidR="00A9363A" w:rsidRPr="00A9363A" w:rsidRDefault="00A9363A" w:rsidP="00C45348">
      <w:pPr>
        <w:pStyle w:val="NoSpacing"/>
      </w:pPr>
    </w:p>
    <w:p w14:paraId="7058F19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F38572A" w14:textId="77777777" w:rsidR="00A9363A" w:rsidRPr="00A9363A" w:rsidRDefault="00A9363A" w:rsidP="00C45348">
      <w:pPr>
        <w:pStyle w:val="NoSpacing"/>
      </w:pPr>
    </w:p>
    <w:p w14:paraId="4F74BA1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C145B19" w14:textId="77777777" w:rsidR="00A9363A" w:rsidRPr="00A9363A" w:rsidRDefault="00A9363A" w:rsidP="00C45348">
      <w:pPr>
        <w:pStyle w:val="NoSpacing"/>
      </w:pPr>
    </w:p>
    <w:p w14:paraId="43F7BE4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24A73DF" w14:textId="77777777" w:rsidR="00A9363A" w:rsidRPr="00A9363A" w:rsidRDefault="00A9363A" w:rsidP="00C45348">
      <w:pPr>
        <w:pStyle w:val="NoSpacing"/>
      </w:pPr>
    </w:p>
    <w:p w14:paraId="4D4BE49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38D3FA2" w14:textId="77777777" w:rsidR="00A9363A" w:rsidRPr="00A9363A" w:rsidRDefault="00A9363A" w:rsidP="00C45348">
      <w:pPr>
        <w:pStyle w:val="NoSpacing"/>
      </w:pPr>
    </w:p>
    <w:p w14:paraId="0CCF0E5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E659CAE" w14:textId="77777777" w:rsidR="00A9363A" w:rsidRPr="00A9363A" w:rsidRDefault="00A9363A" w:rsidP="00C45348">
      <w:pPr>
        <w:pStyle w:val="NoSpacing"/>
      </w:pPr>
    </w:p>
    <w:p w14:paraId="1B38BC3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A987CBD" w14:textId="77777777" w:rsidR="00A9363A" w:rsidRPr="00A9363A" w:rsidRDefault="00A9363A" w:rsidP="00C45348">
      <w:pPr>
        <w:pStyle w:val="NoSpacing"/>
      </w:pPr>
    </w:p>
    <w:p w14:paraId="76F64FC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2604FF3" w14:textId="77777777" w:rsidR="00A9363A" w:rsidRPr="00A9363A" w:rsidRDefault="00A9363A" w:rsidP="00C45348">
      <w:pPr>
        <w:pStyle w:val="NoSpacing"/>
      </w:pPr>
    </w:p>
    <w:p w14:paraId="23E80D7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858A509" w14:textId="77777777" w:rsidR="00A9363A" w:rsidRPr="00A9363A" w:rsidRDefault="00A9363A" w:rsidP="00C45348">
      <w:pPr>
        <w:pStyle w:val="NoSpacing"/>
      </w:pPr>
    </w:p>
    <w:p w14:paraId="1BBFFCD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F53DB9D" w14:textId="77777777" w:rsidR="00A9363A" w:rsidRPr="00A9363A" w:rsidRDefault="00A9363A" w:rsidP="00C45348">
      <w:pPr>
        <w:pStyle w:val="NoSpacing"/>
      </w:pPr>
    </w:p>
    <w:p w14:paraId="3F1CD42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003A5E6" w14:textId="77777777" w:rsidR="00A9363A" w:rsidRPr="00A9363A" w:rsidRDefault="00A9363A" w:rsidP="00C45348">
      <w:pPr>
        <w:pStyle w:val="NoSpacing"/>
      </w:pPr>
    </w:p>
    <w:p w14:paraId="3700383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E78FFF4" w14:textId="77777777" w:rsidR="00A9363A" w:rsidRPr="00A9363A" w:rsidRDefault="00A9363A" w:rsidP="00C45348">
      <w:pPr>
        <w:pStyle w:val="NoSpacing"/>
      </w:pPr>
    </w:p>
    <w:p w14:paraId="22FFFE0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1C1D3FF" w14:textId="77777777" w:rsidR="00A9363A" w:rsidRPr="00A9363A" w:rsidRDefault="00A9363A" w:rsidP="00C45348">
      <w:pPr>
        <w:pStyle w:val="NoSpacing"/>
      </w:pPr>
    </w:p>
    <w:p w14:paraId="13EEBBF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8AE0D3B" w14:textId="77777777" w:rsidR="00A9363A" w:rsidRPr="00A9363A" w:rsidRDefault="00A9363A" w:rsidP="00C45348">
      <w:pPr>
        <w:pStyle w:val="NoSpacing"/>
      </w:pPr>
    </w:p>
    <w:p w14:paraId="583E7F1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09EED25" w14:textId="77777777" w:rsidR="00A9363A" w:rsidRPr="00A9363A" w:rsidRDefault="00A9363A" w:rsidP="00C45348">
      <w:pPr>
        <w:pStyle w:val="NoSpacing"/>
      </w:pPr>
    </w:p>
    <w:p w14:paraId="1BFCA97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6FD1769" w14:textId="77777777" w:rsidR="00A9363A" w:rsidRPr="00A9363A" w:rsidRDefault="00A9363A" w:rsidP="00C45348">
      <w:pPr>
        <w:pStyle w:val="NoSpacing"/>
      </w:pPr>
    </w:p>
    <w:p w14:paraId="7677FC4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416D1B0" w14:textId="77777777" w:rsidR="00A9363A" w:rsidRPr="00A9363A" w:rsidRDefault="00A9363A" w:rsidP="00C45348">
      <w:pPr>
        <w:pStyle w:val="NoSpacing"/>
      </w:pPr>
    </w:p>
    <w:p w14:paraId="2A77444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C83FF16" w14:textId="77777777" w:rsidR="00A9363A" w:rsidRPr="00A9363A" w:rsidRDefault="00A9363A" w:rsidP="00C45348">
      <w:pPr>
        <w:pStyle w:val="NoSpacing"/>
      </w:pPr>
    </w:p>
    <w:p w14:paraId="2EDDC2E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C8B4F45" w14:textId="77777777" w:rsidR="00A9363A" w:rsidRPr="00A9363A" w:rsidRDefault="00A9363A" w:rsidP="00C45348">
      <w:pPr>
        <w:pStyle w:val="NoSpacing"/>
      </w:pPr>
    </w:p>
    <w:p w14:paraId="576CCFC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46ACFBF" w14:textId="77777777" w:rsidR="00A9363A" w:rsidRPr="00A9363A" w:rsidRDefault="00A9363A" w:rsidP="00C45348">
      <w:pPr>
        <w:pStyle w:val="NoSpacing"/>
      </w:pPr>
    </w:p>
    <w:p w14:paraId="10B0817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E62A896" w14:textId="77777777" w:rsidR="00A9363A" w:rsidRPr="00A9363A" w:rsidRDefault="00A9363A" w:rsidP="00C45348">
      <w:pPr>
        <w:pStyle w:val="NoSpacing"/>
      </w:pPr>
    </w:p>
    <w:p w14:paraId="09EA68D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0C504F5" w14:textId="77777777" w:rsidR="00A9363A" w:rsidRPr="00A9363A" w:rsidRDefault="00A9363A" w:rsidP="00C45348">
      <w:pPr>
        <w:pStyle w:val="NoSpacing"/>
      </w:pPr>
    </w:p>
    <w:p w14:paraId="215BE05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CBAC31F" w14:textId="77777777" w:rsidR="00A9363A" w:rsidRPr="00A9363A" w:rsidRDefault="00A9363A" w:rsidP="00C45348">
      <w:pPr>
        <w:pStyle w:val="NoSpacing"/>
      </w:pPr>
    </w:p>
    <w:p w14:paraId="03DC6D3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A56BD42" w14:textId="77777777" w:rsidR="00A9363A" w:rsidRPr="00A9363A" w:rsidRDefault="00A9363A" w:rsidP="00C45348">
      <w:pPr>
        <w:pStyle w:val="NoSpacing"/>
      </w:pPr>
    </w:p>
    <w:p w14:paraId="2CA7647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CC7159C" w14:textId="77777777" w:rsidR="00A9363A" w:rsidRPr="00A9363A" w:rsidRDefault="00A9363A" w:rsidP="00C45348">
      <w:pPr>
        <w:pStyle w:val="NoSpacing"/>
      </w:pPr>
    </w:p>
    <w:p w14:paraId="6C94C15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1CACF66" w14:textId="77777777" w:rsidR="00A9363A" w:rsidRPr="00A9363A" w:rsidRDefault="00A9363A" w:rsidP="00C45348">
      <w:pPr>
        <w:pStyle w:val="NoSpacing"/>
      </w:pPr>
    </w:p>
    <w:p w14:paraId="7C8341F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2866643" w14:textId="77777777" w:rsidR="00A9363A" w:rsidRPr="00A9363A" w:rsidRDefault="00A9363A" w:rsidP="00C45348">
      <w:pPr>
        <w:pStyle w:val="NoSpacing"/>
      </w:pPr>
    </w:p>
    <w:p w14:paraId="090E07C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A4C7B22" w14:textId="77777777" w:rsidR="00A9363A" w:rsidRPr="00A9363A" w:rsidRDefault="00A9363A" w:rsidP="00C45348">
      <w:pPr>
        <w:pStyle w:val="NoSpacing"/>
      </w:pPr>
    </w:p>
    <w:p w14:paraId="631CC98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lastRenderedPageBreak/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26B20F8" w14:textId="77777777" w:rsidR="00A9363A" w:rsidRPr="00A9363A" w:rsidRDefault="00A9363A" w:rsidP="00C45348">
      <w:pPr>
        <w:pStyle w:val="NoSpacing"/>
      </w:pPr>
    </w:p>
    <w:p w14:paraId="42DCB26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7B4A08A" w14:textId="77777777" w:rsidR="00A9363A" w:rsidRPr="00A9363A" w:rsidRDefault="00A9363A" w:rsidP="00C45348">
      <w:pPr>
        <w:pStyle w:val="NoSpacing"/>
      </w:pPr>
    </w:p>
    <w:p w14:paraId="577F8B6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3149E67" w14:textId="77777777" w:rsidR="00A9363A" w:rsidRPr="00A9363A" w:rsidRDefault="00A9363A" w:rsidP="00C45348">
      <w:pPr>
        <w:pStyle w:val="NoSpacing"/>
      </w:pPr>
    </w:p>
    <w:p w14:paraId="590DAC0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C8DAE35" w14:textId="77777777" w:rsidR="00A9363A" w:rsidRPr="00A9363A" w:rsidRDefault="00A9363A" w:rsidP="00C45348">
      <w:pPr>
        <w:pStyle w:val="NoSpacing"/>
      </w:pPr>
    </w:p>
    <w:p w14:paraId="6261186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1F1BF2C" w14:textId="77777777" w:rsidR="00A9363A" w:rsidRPr="00A9363A" w:rsidRDefault="00A9363A" w:rsidP="00C45348">
      <w:pPr>
        <w:pStyle w:val="NoSpacing"/>
      </w:pPr>
    </w:p>
    <w:p w14:paraId="723FC4B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36A7022" w14:textId="77777777" w:rsidR="00A9363A" w:rsidRPr="00A9363A" w:rsidRDefault="00A9363A" w:rsidP="00C45348">
      <w:pPr>
        <w:pStyle w:val="NoSpacing"/>
      </w:pPr>
    </w:p>
    <w:p w14:paraId="755C7F1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885BFFE" w14:textId="77777777" w:rsidR="00A9363A" w:rsidRPr="00A9363A" w:rsidRDefault="00A9363A" w:rsidP="00C45348">
      <w:pPr>
        <w:pStyle w:val="NoSpacing"/>
      </w:pPr>
    </w:p>
    <w:p w14:paraId="3E237D8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2930FBC" w14:textId="77777777" w:rsidR="00A9363A" w:rsidRPr="00A9363A" w:rsidRDefault="00A9363A" w:rsidP="00C45348">
      <w:pPr>
        <w:pStyle w:val="NoSpacing"/>
      </w:pPr>
    </w:p>
    <w:p w14:paraId="0ECF96E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CDC320B" w14:textId="77777777" w:rsidR="00A9363A" w:rsidRPr="00A9363A" w:rsidRDefault="00A9363A" w:rsidP="00C45348">
      <w:pPr>
        <w:pStyle w:val="NoSpacing"/>
      </w:pPr>
    </w:p>
    <w:p w14:paraId="3678B6F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00F51C8" w14:textId="77777777" w:rsidR="00A9363A" w:rsidRPr="00A9363A" w:rsidRDefault="00A9363A" w:rsidP="00C45348">
      <w:pPr>
        <w:pStyle w:val="NoSpacing"/>
      </w:pPr>
    </w:p>
    <w:p w14:paraId="76C146C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FC49043" w14:textId="77777777" w:rsidR="00A9363A" w:rsidRPr="00A9363A" w:rsidRDefault="00A9363A" w:rsidP="00C45348">
      <w:pPr>
        <w:pStyle w:val="NoSpacing"/>
      </w:pPr>
    </w:p>
    <w:p w14:paraId="62DF4A0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B28F4B2" w14:textId="77777777" w:rsidR="00A9363A" w:rsidRPr="00A9363A" w:rsidRDefault="00A9363A" w:rsidP="00C45348">
      <w:pPr>
        <w:pStyle w:val="NoSpacing"/>
      </w:pPr>
    </w:p>
    <w:p w14:paraId="5D4022E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089159A" w14:textId="77777777" w:rsidR="00A9363A" w:rsidRPr="00A9363A" w:rsidRDefault="00A9363A" w:rsidP="00C45348">
      <w:pPr>
        <w:pStyle w:val="NoSpacing"/>
      </w:pPr>
    </w:p>
    <w:p w14:paraId="260E623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0DA33A5" w14:textId="77777777" w:rsidR="00A9363A" w:rsidRPr="00A9363A" w:rsidRDefault="00A9363A" w:rsidP="00C45348">
      <w:pPr>
        <w:pStyle w:val="NoSpacing"/>
      </w:pPr>
    </w:p>
    <w:p w14:paraId="1DFBFC4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708E107" w14:textId="77777777" w:rsidR="00A9363A" w:rsidRPr="00A9363A" w:rsidRDefault="00A9363A" w:rsidP="00C45348">
      <w:pPr>
        <w:pStyle w:val="NoSpacing"/>
      </w:pPr>
    </w:p>
    <w:p w14:paraId="5AADAD7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3E456EA" w14:textId="77777777" w:rsidR="00A9363A" w:rsidRPr="00A9363A" w:rsidRDefault="00A9363A" w:rsidP="00C45348">
      <w:pPr>
        <w:pStyle w:val="NoSpacing"/>
      </w:pPr>
    </w:p>
    <w:p w14:paraId="79E7410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7B754BC" w14:textId="77777777" w:rsidR="00A9363A" w:rsidRPr="00A9363A" w:rsidRDefault="00A9363A" w:rsidP="00C45348">
      <w:pPr>
        <w:pStyle w:val="NoSpacing"/>
      </w:pPr>
    </w:p>
    <w:p w14:paraId="0F3A6F0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FC1A134" w14:textId="77777777" w:rsidR="00A9363A" w:rsidRPr="00A9363A" w:rsidRDefault="00A9363A" w:rsidP="00C45348">
      <w:pPr>
        <w:pStyle w:val="NoSpacing"/>
      </w:pPr>
    </w:p>
    <w:p w14:paraId="52521CE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32CDCE2" w14:textId="77777777" w:rsidR="00A9363A" w:rsidRPr="00A9363A" w:rsidRDefault="00A9363A" w:rsidP="00C45348">
      <w:pPr>
        <w:pStyle w:val="NoSpacing"/>
      </w:pPr>
    </w:p>
    <w:p w14:paraId="5B229EB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A2EEF46" w14:textId="77777777" w:rsidR="00A9363A" w:rsidRPr="00A9363A" w:rsidRDefault="00A9363A" w:rsidP="00C45348">
      <w:pPr>
        <w:pStyle w:val="NoSpacing"/>
      </w:pPr>
    </w:p>
    <w:p w14:paraId="559E3DC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2B3C91D" w14:textId="77777777" w:rsidR="00A9363A" w:rsidRPr="00A9363A" w:rsidRDefault="00A9363A" w:rsidP="00C45348">
      <w:pPr>
        <w:pStyle w:val="NoSpacing"/>
      </w:pPr>
    </w:p>
    <w:p w14:paraId="3637399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FAA6BAA" w14:textId="77777777" w:rsidR="00A9363A" w:rsidRPr="00A9363A" w:rsidRDefault="00A9363A" w:rsidP="00C45348">
      <w:pPr>
        <w:pStyle w:val="NoSpacing"/>
      </w:pPr>
    </w:p>
    <w:p w14:paraId="47F14FF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F95B6A3" w14:textId="77777777" w:rsidR="00A9363A" w:rsidRPr="00A9363A" w:rsidRDefault="00A9363A" w:rsidP="00C45348">
      <w:pPr>
        <w:pStyle w:val="NoSpacing"/>
      </w:pPr>
    </w:p>
    <w:p w14:paraId="7D8C410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8A6F9F8" w14:textId="77777777" w:rsidR="00A9363A" w:rsidRPr="00A9363A" w:rsidRDefault="00A9363A" w:rsidP="00C45348">
      <w:pPr>
        <w:pStyle w:val="NoSpacing"/>
      </w:pPr>
    </w:p>
    <w:p w14:paraId="08D0458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9085337" w14:textId="77777777" w:rsidR="00A9363A" w:rsidRPr="00A9363A" w:rsidRDefault="00A9363A" w:rsidP="00C45348">
      <w:pPr>
        <w:pStyle w:val="NoSpacing"/>
      </w:pPr>
    </w:p>
    <w:p w14:paraId="0F6D328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B38652B" w14:textId="77777777" w:rsidR="00A9363A" w:rsidRPr="00A9363A" w:rsidRDefault="00A9363A" w:rsidP="00C45348">
      <w:pPr>
        <w:pStyle w:val="NoSpacing"/>
      </w:pPr>
    </w:p>
    <w:p w14:paraId="6D8E13A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E962485" w14:textId="77777777" w:rsidR="00A9363A" w:rsidRPr="00A9363A" w:rsidRDefault="00A9363A" w:rsidP="00C45348">
      <w:pPr>
        <w:pStyle w:val="NoSpacing"/>
      </w:pPr>
    </w:p>
    <w:p w14:paraId="6103FD9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123C299" w14:textId="77777777" w:rsidR="00A9363A" w:rsidRPr="00A9363A" w:rsidRDefault="00A9363A" w:rsidP="00C45348">
      <w:pPr>
        <w:pStyle w:val="NoSpacing"/>
      </w:pPr>
    </w:p>
    <w:p w14:paraId="03ED4B6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171ECB5" w14:textId="77777777" w:rsidR="00A9363A" w:rsidRPr="00A9363A" w:rsidRDefault="00A9363A" w:rsidP="00C45348">
      <w:pPr>
        <w:pStyle w:val="NoSpacing"/>
      </w:pPr>
    </w:p>
    <w:p w14:paraId="4A92AA2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7958DAD" w14:textId="77777777" w:rsidR="00A9363A" w:rsidRPr="00A9363A" w:rsidRDefault="00A9363A" w:rsidP="00C45348">
      <w:pPr>
        <w:pStyle w:val="NoSpacing"/>
      </w:pPr>
    </w:p>
    <w:p w14:paraId="3F690FF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C95988C" w14:textId="77777777" w:rsidR="00A9363A" w:rsidRPr="00A9363A" w:rsidRDefault="00A9363A" w:rsidP="00C45348">
      <w:pPr>
        <w:pStyle w:val="NoSpacing"/>
      </w:pPr>
    </w:p>
    <w:p w14:paraId="520A005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4BBB609" w14:textId="77777777" w:rsidR="00A9363A" w:rsidRPr="00A9363A" w:rsidRDefault="00A9363A" w:rsidP="00C45348">
      <w:pPr>
        <w:pStyle w:val="NoSpacing"/>
      </w:pPr>
    </w:p>
    <w:p w14:paraId="10436C7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5A4A1A5" w14:textId="77777777" w:rsidR="00A9363A" w:rsidRPr="00A9363A" w:rsidRDefault="00A9363A" w:rsidP="00C45348">
      <w:pPr>
        <w:pStyle w:val="NoSpacing"/>
      </w:pPr>
    </w:p>
    <w:p w14:paraId="17D9E1F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CBE0B29" w14:textId="77777777" w:rsidR="00A9363A" w:rsidRPr="00A9363A" w:rsidRDefault="00A9363A" w:rsidP="00C45348">
      <w:pPr>
        <w:pStyle w:val="NoSpacing"/>
      </w:pPr>
    </w:p>
    <w:p w14:paraId="41BEDC3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21400C7" w14:textId="77777777" w:rsidR="00A9363A" w:rsidRPr="00A9363A" w:rsidRDefault="00A9363A" w:rsidP="00C45348">
      <w:pPr>
        <w:pStyle w:val="NoSpacing"/>
      </w:pPr>
    </w:p>
    <w:p w14:paraId="646EAC5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4D705A4" w14:textId="77777777" w:rsidR="00A9363A" w:rsidRPr="00A9363A" w:rsidRDefault="00A9363A" w:rsidP="00C45348">
      <w:pPr>
        <w:pStyle w:val="NoSpacing"/>
      </w:pPr>
    </w:p>
    <w:p w14:paraId="48000B3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4BC18DF" w14:textId="77777777" w:rsidR="00A9363A" w:rsidRPr="00A9363A" w:rsidRDefault="00A9363A" w:rsidP="00C45348">
      <w:pPr>
        <w:pStyle w:val="NoSpacing"/>
      </w:pPr>
    </w:p>
    <w:p w14:paraId="7F130A8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8891134" w14:textId="77777777" w:rsidR="00A9363A" w:rsidRPr="00A9363A" w:rsidRDefault="00A9363A" w:rsidP="00C45348">
      <w:pPr>
        <w:pStyle w:val="NoSpacing"/>
      </w:pPr>
    </w:p>
    <w:p w14:paraId="5D65B81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254B0D6" w14:textId="77777777" w:rsidR="00A9363A" w:rsidRPr="00A9363A" w:rsidRDefault="00A9363A" w:rsidP="00C45348">
      <w:pPr>
        <w:pStyle w:val="NoSpacing"/>
      </w:pPr>
    </w:p>
    <w:p w14:paraId="2610D11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E3246E7" w14:textId="77777777" w:rsidR="00A9363A" w:rsidRPr="00A9363A" w:rsidRDefault="00A9363A" w:rsidP="00C45348">
      <w:pPr>
        <w:pStyle w:val="NoSpacing"/>
      </w:pPr>
    </w:p>
    <w:p w14:paraId="19D70D2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A211132" w14:textId="77777777" w:rsidR="00A9363A" w:rsidRPr="00A9363A" w:rsidRDefault="00A9363A" w:rsidP="00C45348">
      <w:pPr>
        <w:pStyle w:val="NoSpacing"/>
      </w:pPr>
    </w:p>
    <w:p w14:paraId="119D9E8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6D87CEF" w14:textId="77777777" w:rsidR="00A9363A" w:rsidRPr="00A9363A" w:rsidRDefault="00A9363A" w:rsidP="00C45348">
      <w:pPr>
        <w:pStyle w:val="NoSpacing"/>
      </w:pPr>
    </w:p>
    <w:p w14:paraId="1A3DC46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EA371C3" w14:textId="77777777" w:rsidR="00A9363A" w:rsidRPr="00A9363A" w:rsidRDefault="00A9363A" w:rsidP="00C45348">
      <w:pPr>
        <w:pStyle w:val="NoSpacing"/>
      </w:pPr>
    </w:p>
    <w:p w14:paraId="6F502C5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1C1F206" w14:textId="77777777" w:rsidR="00A9363A" w:rsidRPr="00A9363A" w:rsidRDefault="00A9363A" w:rsidP="00C45348">
      <w:pPr>
        <w:pStyle w:val="NoSpacing"/>
      </w:pPr>
    </w:p>
    <w:p w14:paraId="386ECA1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D4B9C37" w14:textId="77777777" w:rsidR="00A9363A" w:rsidRPr="00A9363A" w:rsidRDefault="00A9363A" w:rsidP="00C45348">
      <w:pPr>
        <w:pStyle w:val="NoSpacing"/>
      </w:pPr>
    </w:p>
    <w:p w14:paraId="28B4A4E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525F660" w14:textId="77777777" w:rsidR="00A9363A" w:rsidRPr="00A9363A" w:rsidRDefault="00A9363A" w:rsidP="00C45348">
      <w:pPr>
        <w:pStyle w:val="NoSpacing"/>
      </w:pPr>
    </w:p>
    <w:p w14:paraId="0C6981E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6A9BAF6" w14:textId="77777777" w:rsidR="00A9363A" w:rsidRPr="00A9363A" w:rsidRDefault="00A9363A" w:rsidP="00C45348">
      <w:pPr>
        <w:pStyle w:val="NoSpacing"/>
      </w:pPr>
    </w:p>
    <w:p w14:paraId="787637B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lastRenderedPageBreak/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A45860E" w14:textId="77777777" w:rsidR="00A9363A" w:rsidRPr="00A9363A" w:rsidRDefault="00A9363A" w:rsidP="00C45348">
      <w:pPr>
        <w:pStyle w:val="NoSpacing"/>
      </w:pPr>
    </w:p>
    <w:p w14:paraId="0834C80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BEAF24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Robot1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20.80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4 | Enerji: 44</w:t>
      </w:r>
    </w:p>
    <w:p w14:paraId="2F5CCAE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Robot1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((9, 3)) | Bid: 20.80</w:t>
      </w:r>
    </w:p>
    <w:p w14:paraId="15E01227" w14:textId="77777777" w:rsidR="00A9363A" w:rsidRPr="00A9363A" w:rsidRDefault="00A9363A" w:rsidP="00C45348">
      <w:pPr>
        <w:pStyle w:val="NoSpacing"/>
      </w:pPr>
    </w:p>
    <w:p w14:paraId="502511A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923D378" w14:textId="77777777" w:rsidR="00A9363A" w:rsidRPr="00A9363A" w:rsidRDefault="00A9363A" w:rsidP="00C45348">
      <w:pPr>
        <w:pStyle w:val="NoSpacing"/>
      </w:pPr>
    </w:p>
    <w:p w14:paraId="2E74703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401F514" w14:textId="77777777" w:rsidR="00A9363A" w:rsidRPr="00A9363A" w:rsidRDefault="00A9363A" w:rsidP="00C45348">
      <w:pPr>
        <w:pStyle w:val="NoSpacing"/>
      </w:pPr>
    </w:p>
    <w:p w14:paraId="1A23C6D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99050B7" w14:textId="77777777" w:rsidR="00A9363A" w:rsidRPr="00A9363A" w:rsidRDefault="00A9363A" w:rsidP="00C45348">
      <w:pPr>
        <w:pStyle w:val="NoSpacing"/>
      </w:pPr>
    </w:p>
    <w:p w14:paraId="60756D2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3EA1205" w14:textId="77777777" w:rsidR="00A9363A" w:rsidRPr="00A9363A" w:rsidRDefault="00A9363A" w:rsidP="00C45348">
      <w:pPr>
        <w:pStyle w:val="NoSpacing"/>
      </w:pPr>
    </w:p>
    <w:p w14:paraId="15C205E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F69890B" w14:textId="77777777" w:rsidR="00A9363A" w:rsidRPr="00A9363A" w:rsidRDefault="00A9363A" w:rsidP="00C45348">
      <w:pPr>
        <w:pStyle w:val="NoSpacing"/>
      </w:pPr>
    </w:p>
    <w:p w14:paraId="1EBB5D3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4F2CD63" w14:textId="77777777" w:rsidR="00A9363A" w:rsidRPr="00A9363A" w:rsidRDefault="00A9363A" w:rsidP="00C45348">
      <w:pPr>
        <w:pStyle w:val="NoSpacing"/>
      </w:pPr>
    </w:p>
    <w:p w14:paraId="41BE055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1E095AE" w14:textId="77777777" w:rsidR="00A9363A" w:rsidRPr="00A9363A" w:rsidRDefault="00A9363A" w:rsidP="00C45348">
      <w:pPr>
        <w:pStyle w:val="NoSpacing"/>
      </w:pPr>
    </w:p>
    <w:p w14:paraId="0FDB065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08EC7B7" w14:textId="77777777" w:rsidR="00A9363A" w:rsidRPr="00A9363A" w:rsidRDefault="00A9363A" w:rsidP="00C45348">
      <w:pPr>
        <w:pStyle w:val="NoSpacing"/>
      </w:pPr>
    </w:p>
    <w:p w14:paraId="6090935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57164F9" w14:textId="77777777" w:rsidR="00A9363A" w:rsidRPr="00A9363A" w:rsidRDefault="00A9363A" w:rsidP="00C45348">
      <w:pPr>
        <w:pStyle w:val="NoSpacing"/>
      </w:pPr>
    </w:p>
    <w:p w14:paraId="0A3B5B4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22A97AE" w14:textId="77777777" w:rsidR="00A9363A" w:rsidRPr="00A9363A" w:rsidRDefault="00A9363A" w:rsidP="00C45348">
      <w:pPr>
        <w:pStyle w:val="NoSpacing"/>
      </w:pPr>
    </w:p>
    <w:p w14:paraId="5709A79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86FC465" w14:textId="77777777" w:rsidR="00A9363A" w:rsidRPr="00A9363A" w:rsidRDefault="00A9363A" w:rsidP="00C45348">
      <w:pPr>
        <w:pStyle w:val="NoSpacing"/>
      </w:pPr>
    </w:p>
    <w:p w14:paraId="62CE1D6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84BA40F" w14:textId="77777777" w:rsidR="00A9363A" w:rsidRPr="00A9363A" w:rsidRDefault="00A9363A" w:rsidP="00C45348">
      <w:pPr>
        <w:pStyle w:val="NoSpacing"/>
      </w:pPr>
    </w:p>
    <w:p w14:paraId="28E1958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1328A8C" w14:textId="77777777" w:rsidR="00A9363A" w:rsidRPr="00A9363A" w:rsidRDefault="00A9363A" w:rsidP="00C45348">
      <w:pPr>
        <w:pStyle w:val="NoSpacing"/>
      </w:pPr>
    </w:p>
    <w:p w14:paraId="3AFA1EA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8761DC5" w14:textId="77777777" w:rsidR="00A9363A" w:rsidRPr="00A9363A" w:rsidRDefault="00A9363A" w:rsidP="00C45348">
      <w:pPr>
        <w:pStyle w:val="NoSpacing"/>
      </w:pPr>
    </w:p>
    <w:p w14:paraId="5660DE2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D36E12B" w14:textId="77777777" w:rsidR="00A9363A" w:rsidRPr="00A9363A" w:rsidRDefault="00A9363A" w:rsidP="00C45348">
      <w:pPr>
        <w:pStyle w:val="NoSpacing"/>
      </w:pPr>
    </w:p>
    <w:p w14:paraId="1D69238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58419DA" w14:textId="77777777" w:rsidR="00A9363A" w:rsidRPr="00A9363A" w:rsidRDefault="00A9363A" w:rsidP="00C45348">
      <w:pPr>
        <w:pStyle w:val="NoSpacing"/>
      </w:pPr>
    </w:p>
    <w:p w14:paraId="17E0A20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FB5AF1B" w14:textId="77777777" w:rsidR="00A9363A" w:rsidRPr="00A9363A" w:rsidRDefault="00A9363A" w:rsidP="00C45348">
      <w:pPr>
        <w:pStyle w:val="NoSpacing"/>
      </w:pPr>
    </w:p>
    <w:p w14:paraId="180B653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837CB7A" w14:textId="77777777" w:rsidR="00A9363A" w:rsidRPr="00A9363A" w:rsidRDefault="00A9363A" w:rsidP="00C45348">
      <w:pPr>
        <w:pStyle w:val="NoSpacing"/>
      </w:pPr>
    </w:p>
    <w:p w14:paraId="5F85B38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7452254" w14:textId="77777777" w:rsidR="00A9363A" w:rsidRPr="00A9363A" w:rsidRDefault="00A9363A" w:rsidP="00C45348">
      <w:pPr>
        <w:pStyle w:val="NoSpacing"/>
      </w:pPr>
    </w:p>
    <w:p w14:paraId="2242B3A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3F2DDEA" w14:textId="77777777" w:rsidR="00A9363A" w:rsidRPr="00A9363A" w:rsidRDefault="00A9363A" w:rsidP="00C45348">
      <w:pPr>
        <w:pStyle w:val="NoSpacing"/>
      </w:pPr>
    </w:p>
    <w:p w14:paraId="4738487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54059F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lastRenderedPageBreak/>
        <w:t>📝</w:t>
      </w:r>
      <w:r w:rsidRPr="00A9363A">
        <w:rPr>
          <w:rFonts w:hint="eastAsia"/>
        </w:rPr>
        <w:t xml:space="preserve"> Robot2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23.00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5 | Enerji: 40</w:t>
      </w:r>
    </w:p>
    <w:p w14:paraId="20C7373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Robot2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((3, 2)) | Bid: 23.00</w:t>
      </w:r>
    </w:p>
    <w:p w14:paraId="159CEE9A" w14:textId="77777777" w:rsidR="00A9363A" w:rsidRPr="00A9363A" w:rsidRDefault="00A9363A" w:rsidP="00C45348">
      <w:pPr>
        <w:pStyle w:val="NoSpacing"/>
      </w:pPr>
    </w:p>
    <w:p w14:paraId="407A4C5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ECF302C" w14:textId="77777777" w:rsidR="00A9363A" w:rsidRPr="00A9363A" w:rsidRDefault="00A9363A" w:rsidP="00C45348">
      <w:pPr>
        <w:pStyle w:val="NoSpacing"/>
      </w:pPr>
    </w:p>
    <w:p w14:paraId="5D77D2E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8E3270F" w14:textId="77777777" w:rsidR="00A9363A" w:rsidRPr="00A9363A" w:rsidRDefault="00A9363A" w:rsidP="00C45348">
      <w:pPr>
        <w:pStyle w:val="NoSpacing"/>
      </w:pPr>
    </w:p>
    <w:p w14:paraId="1D5E524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688245F" w14:textId="77777777" w:rsidR="00A9363A" w:rsidRPr="00A9363A" w:rsidRDefault="00A9363A" w:rsidP="00C45348">
      <w:pPr>
        <w:pStyle w:val="NoSpacing"/>
      </w:pPr>
    </w:p>
    <w:p w14:paraId="6FE8268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81AF6F7" w14:textId="77777777" w:rsidR="00A9363A" w:rsidRPr="00A9363A" w:rsidRDefault="00A9363A" w:rsidP="00C45348">
      <w:pPr>
        <w:pStyle w:val="NoSpacing"/>
      </w:pPr>
    </w:p>
    <w:p w14:paraId="7D81273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EC944E3" w14:textId="77777777" w:rsidR="00A9363A" w:rsidRPr="00A9363A" w:rsidRDefault="00A9363A" w:rsidP="00C45348">
      <w:pPr>
        <w:pStyle w:val="NoSpacing"/>
      </w:pPr>
    </w:p>
    <w:p w14:paraId="6A649A3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07E3E4D" w14:textId="77777777" w:rsidR="00A9363A" w:rsidRPr="00A9363A" w:rsidRDefault="00A9363A" w:rsidP="00C45348">
      <w:pPr>
        <w:pStyle w:val="NoSpacing"/>
      </w:pPr>
    </w:p>
    <w:p w14:paraId="7628DA8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8543C9F" w14:textId="77777777" w:rsidR="00A9363A" w:rsidRPr="00A9363A" w:rsidRDefault="00A9363A" w:rsidP="00C45348">
      <w:pPr>
        <w:pStyle w:val="NoSpacing"/>
      </w:pPr>
    </w:p>
    <w:p w14:paraId="72A64F7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144634C" w14:textId="77777777" w:rsidR="00A9363A" w:rsidRPr="00A9363A" w:rsidRDefault="00A9363A" w:rsidP="00C45348">
      <w:pPr>
        <w:pStyle w:val="NoSpacing"/>
      </w:pPr>
    </w:p>
    <w:p w14:paraId="67A2423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6D3D9BA" w14:textId="77777777" w:rsidR="00A9363A" w:rsidRPr="00A9363A" w:rsidRDefault="00A9363A" w:rsidP="00C45348">
      <w:pPr>
        <w:pStyle w:val="NoSpacing"/>
      </w:pPr>
    </w:p>
    <w:p w14:paraId="18549DE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13B290D" w14:textId="77777777" w:rsidR="00A9363A" w:rsidRPr="00A9363A" w:rsidRDefault="00A9363A" w:rsidP="00C45348">
      <w:pPr>
        <w:pStyle w:val="NoSpacing"/>
      </w:pPr>
    </w:p>
    <w:p w14:paraId="55A281A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655E5A0" w14:textId="77777777" w:rsidR="00A9363A" w:rsidRPr="00A9363A" w:rsidRDefault="00A9363A" w:rsidP="00C45348">
      <w:pPr>
        <w:pStyle w:val="NoSpacing"/>
      </w:pPr>
    </w:p>
    <w:p w14:paraId="3857024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CFECE0E" w14:textId="77777777" w:rsidR="00A9363A" w:rsidRPr="00A9363A" w:rsidRDefault="00A9363A" w:rsidP="00C45348">
      <w:pPr>
        <w:pStyle w:val="NoSpacing"/>
      </w:pPr>
    </w:p>
    <w:p w14:paraId="5633E9B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09B0534" w14:textId="77777777" w:rsidR="00A9363A" w:rsidRPr="00A9363A" w:rsidRDefault="00A9363A" w:rsidP="00C45348">
      <w:pPr>
        <w:pStyle w:val="NoSpacing"/>
      </w:pPr>
    </w:p>
    <w:p w14:paraId="762353E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457F2EE" w14:textId="77777777" w:rsidR="00A9363A" w:rsidRPr="00A9363A" w:rsidRDefault="00A9363A" w:rsidP="00C45348">
      <w:pPr>
        <w:pStyle w:val="NoSpacing"/>
      </w:pPr>
    </w:p>
    <w:p w14:paraId="7D0F7F1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68B34AD" w14:textId="77777777" w:rsidR="00A9363A" w:rsidRPr="00A9363A" w:rsidRDefault="00A9363A" w:rsidP="00C45348">
      <w:pPr>
        <w:pStyle w:val="NoSpacing"/>
      </w:pPr>
    </w:p>
    <w:p w14:paraId="3570A7D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DE3B886" w14:textId="77777777" w:rsidR="00A9363A" w:rsidRPr="00A9363A" w:rsidRDefault="00A9363A" w:rsidP="00C45348">
      <w:pPr>
        <w:pStyle w:val="NoSpacing"/>
      </w:pPr>
    </w:p>
    <w:p w14:paraId="642AC93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8762955" w14:textId="77777777" w:rsidR="00A9363A" w:rsidRPr="00A9363A" w:rsidRDefault="00A9363A" w:rsidP="00C45348">
      <w:pPr>
        <w:pStyle w:val="NoSpacing"/>
      </w:pPr>
    </w:p>
    <w:p w14:paraId="481C805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8754B80" w14:textId="77777777" w:rsidR="00A9363A" w:rsidRPr="00A9363A" w:rsidRDefault="00A9363A" w:rsidP="00C45348">
      <w:pPr>
        <w:pStyle w:val="NoSpacing"/>
      </w:pPr>
    </w:p>
    <w:p w14:paraId="16DE2D9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(3,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486D2C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Robot1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28.20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9 | Enerji: 36</w:t>
      </w:r>
    </w:p>
    <w:p w14:paraId="235080C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Robot1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((3, 6)) | Bid: 28.20</w:t>
      </w:r>
    </w:p>
    <w:p w14:paraId="6269D28C" w14:textId="77777777" w:rsidR="00A9363A" w:rsidRPr="00A9363A" w:rsidRDefault="00A9363A" w:rsidP="00C45348">
      <w:pPr>
        <w:pStyle w:val="NoSpacing"/>
      </w:pPr>
    </w:p>
    <w:p w14:paraId="10BF26C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03FFCBC" w14:textId="77777777" w:rsidR="00A9363A" w:rsidRPr="00A9363A" w:rsidRDefault="00A9363A" w:rsidP="00C45348">
      <w:pPr>
        <w:pStyle w:val="NoSpacing"/>
      </w:pPr>
    </w:p>
    <w:p w14:paraId="01CF7A9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F9F8300" w14:textId="77777777" w:rsidR="00A9363A" w:rsidRPr="00A9363A" w:rsidRDefault="00A9363A" w:rsidP="00C45348">
      <w:pPr>
        <w:pStyle w:val="NoSpacing"/>
      </w:pPr>
    </w:p>
    <w:p w14:paraId="75713FA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lastRenderedPageBreak/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4A5259F" w14:textId="77777777" w:rsidR="00A9363A" w:rsidRPr="00A9363A" w:rsidRDefault="00A9363A" w:rsidP="00C45348">
      <w:pPr>
        <w:pStyle w:val="NoSpacing"/>
      </w:pPr>
    </w:p>
    <w:p w14:paraId="1EA100C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1A7BF17" w14:textId="77777777" w:rsidR="00A9363A" w:rsidRPr="00A9363A" w:rsidRDefault="00A9363A" w:rsidP="00C45348">
      <w:pPr>
        <w:pStyle w:val="NoSpacing"/>
      </w:pPr>
    </w:p>
    <w:p w14:paraId="3B5AA54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F8473E9" w14:textId="77777777" w:rsidR="00A9363A" w:rsidRPr="00A9363A" w:rsidRDefault="00A9363A" w:rsidP="00C45348">
      <w:pPr>
        <w:pStyle w:val="NoSpacing"/>
      </w:pPr>
    </w:p>
    <w:p w14:paraId="375F6B9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2AE5CCF" w14:textId="77777777" w:rsidR="00A9363A" w:rsidRPr="00A9363A" w:rsidRDefault="00A9363A" w:rsidP="00C45348">
      <w:pPr>
        <w:pStyle w:val="NoSpacing"/>
      </w:pPr>
    </w:p>
    <w:p w14:paraId="562B67C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A3A5EA4" w14:textId="77777777" w:rsidR="00A9363A" w:rsidRPr="00A9363A" w:rsidRDefault="00A9363A" w:rsidP="00C45348">
      <w:pPr>
        <w:pStyle w:val="NoSpacing"/>
      </w:pPr>
    </w:p>
    <w:p w14:paraId="0C4DAFB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B5BD0A9" w14:textId="77777777" w:rsidR="00A9363A" w:rsidRPr="00A9363A" w:rsidRDefault="00A9363A" w:rsidP="00C45348">
      <w:pPr>
        <w:pStyle w:val="NoSpacing"/>
      </w:pPr>
    </w:p>
    <w:p w14:paraId="2C60A58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2BC2157" w14:textId="77777777" w:rsidR="00A9363A" w:rsidRPr="00A9363A" w:rsidRDefault="00A9363A" w:rsidP="00C45348">
      <w:pPr>
        <w:pStyle w:val="NoSpacing"/>
      </w:pPr>
    </w:p>
    <w:p w14:paraId="5657B78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E28CDB2" w14:textId="77777777" w:rsidR="00A9363A" w:rsidRPr="00A9363A" w:rsidRDefault="00A9363A" w:rsidP="00C45348">
      <w:pPr>
        <w:pStyle w:val="NoSpacing"/>
      </w:pPr>
    </w:p>
    <w:p w14:paraId="7E68181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A709F30" w14:textId="77777777" w:rsidR="00A9363A" w:rsidRPr="00A9363A" w:rsidRDefault="00A9363A" w:rsidP="00C45348">
      <w:pPr>
        <w:pStyle w:val="NoSpacing"/>
      </w:pPr>
    </w:p>
    <w:p w14:paraId="4D97F23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9350D76" w14:textId="77777777" w:rsidR="00A9363A" w:rsidRPr="00A9363A" w:rsidRDefault="00A9363A" w:rsidP="00C45348">
      <w:pPr>
        <w:pStyle w:val="NoSpacing"/>
      </w:pPr>
    </w:p>
    <w:p w14:paraId="6352590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92D8634" w14:textId="77777777" w:rsidR="00A9363A" w:rsidRPr="00A9363A" w:rsidRDefault="00A9363A" w:rsidP="00C45348">
      <w:pPr>
        <w:pStyle w:val="NoSpacing"/>
      </w:pPr>
    </w:p>
    <w:p w14:paraId="128268F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0025B32" w14:textId="77777777" w:rsidR="00A9363A" w:rsidRPr="00A9363A" w:rsidRDefault="00A9363A" w:rsidP="00C45348">
      <w:pPr>
        <w:pStyle w:val="NoSpacing"/>
      </w:pPr>
    </w:p>
    <w:p w14:paraId="65716A3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B04FD79" w14:textId="77777777" w:rsidR="00A9363A" w:rsidRPr="00A9363A" w:rsidRDefault="00A9363A" w:rsidP="00C45348">
      <w:pPr>
        <w:pStyle w:val="NoSpacing"/>
      </w:pPr>
    </w:p>
    <w:p w14:paraId="197CF2F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9817F56" w14:textId="77777777" w:rsidR="00A9363A" w:rsidRPr="00A9363A" w:rsidRDefault="00A9363A" w:rsidP="00C45348">
      <w:pPr>
        <w:pStyle w:val="NoSpacing"/>
      </w:pPr>
    </w:p>
    <w:p w14:paraId="27FEFA6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BD849E7" w14:textId="77777777" w:rsidR="00A9363A" w:rsidRPr="00A9363A" w:rsidRDefault="00A9363A" w:rsidP="00C45348">
      <w:pPr>
        <w:pStyle w:val="NoSpacing"/>
      </w:pPr>
    </w:p>
    <w:p w14:paraId="33982DF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028FB2E" w14:textId="77777777" w:rsidR="00A9363A" w:rsidRPr="00A9363A" w:rsidRDefault="00A9363A" w:rsidP="00C45348">
      <w:pPr>
        <w:pStyle w:val="NoSpacing"/>
      </w:pPr>
    </w:p>
    <w:p w14:paraId="6F38FD5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85C909B" w14:textId="77777777" w:rsidR="00A9363A" w:rsidRPr="00A9363A" w:rsidRDefault="00A9363A" w:rsidP="00C45348">
      <w:pPr>
        <w:pStyle w:val="NoSpacing"/>
      </w:pPr>
    </w:p>
    <w:p w14:paraId="1224709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B000216" w14:textId="77777777" w:rsidR="00A9363A" w:rsidRPr="00A9363A" w:rsidRDefault="00A9363A" w:rsidP="00C45348">
      <w:pPr>
        <w:pStyle w:val="NoSpacing"/>
      </w:pPr>
    </w:p>
    <w:p w14:paraId="6A5CC66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4354BE5" w14:textId="77777777" w:rsidR="00A9363A" w:rsidRPr="00A9363A" w:rsidRDefault="00A9363A" w:rsidP="00C45348">
      <w:pPr>
        <w:pStyle w:val="NoSpacing"/>
      </w:pPr>
    </w:p>
    <w:p w14:paraId="0BAD532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35CCE07" w14:textId="77777777" w:rsidR="00A9363A" w:rsidRPr="00A9363A" w:rsidRDefault="00A9363A" w:rsidP="00C45348">
      <w:pPr>
        <w:pStyle w:val="NoSpacing"/>
      </w:pPr>
    </w:p>
    <w:p w14:paraId="6A588C8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212FFE9" w14:textId="77777777" w:rsidR="00A9363A" w:rsidRPr="00A9363A" w:rsidRDefault="00A9363A" w:rsidP="00C45348">
      <w:pPr>
        <w:pStyle w:val="NoSpacing"/>
      </w:pPr>
    </w:p>
    <w:p w14:paraId="0DF07FB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E5F47F2" w14:textId="77777777" w:rsidR="00A9363A" w:rsidRPr="00A9363A" w:rsidRDefault="00A9363A" w:rsidP="00C45348">
      <w:pPr>
        <w:pStyle w:val="NoSpacing"/>
      </w:pPr>
    </w:p>
    <w:p w14:paraId="0857F3E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1355284" w14:textId="77777777" w:rsidR="00A9363A" w:rsidRPr="00A9363A" w:rsidRDefault="00A9363A" w:rsidP="00C45348">
      <w:pPr>
        <w:pStyle w:val="NoSpacing"/>
      </w:pPr>
    </w:p>
    <w:p w14:paraId="65AB6B1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C393D94" w14:textId="77777777" w:rsidR="00A9363A" w:rsidRPr="00A9363A" w:rsidRDefault="00A9363A" w:rsidP="00C45348">
      <w:pPr>
        <w:pStyle w:val="NoSpacing"/>
      </w:pPr>
    </w:p>
    <w:p w14:paraId="3AFC553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D5F1CBD" w14:textId="77777777" w:rsidR="00A9363A" w:rsidRPr="00A9363A" w:rsidRDefault="00A9363A" w:rsidP="00C45348">
      <w:pPr>
        <w:pStyle w:val="NoSpacing"/>
      </w:pPr>
    </w:p>
    <w:p w14:paraId="44DE6A1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39979C8" w14:textId="77777777" w:rsidR="00A9363A" w:rsidRPr="00A9363A" w:rsidRDefault="00A9363A" w:rsidP="00C45348">
      <w:pPr>
        <w:pStyle w:val="NoSpacing"/>
      </w:pPr>
    </w:p>
    <w:p w14:paraId="51E1BDA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C3695C0" w14:textId="77777777" w:rsidR="00A9363A" w:rsidRPr="00A9363A" w:rsidRDefault="00A9363A" w:rsidP="00C45348">
      <w:pPr>
        <w:pStyle w:val="NoSpacing"/>
      </w:pPr>
    </w:p>
    <w:p w14:paraId="351BC2E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5114E86" w14:textId="77777777" w:rsidR="00A9363A" w:rsidRPr="00A9363A" w:rsidRDefault="00A9363A" w:rsidP="00C45348">
      <w:pPr>
        <w:pStyle w:val="NoSpacing"/>
      </w:pPr>
    </w:p>
    <w:p w14:paraId="03FE110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4E0ACD6" w14:textId="77777777" w:rsidR="00A9363A" w:rsidRPr="00A9363A" w:rsidRDefault="00A9363A" w:rsidP="00C45348">
      <w:pPr>
        <w:pStyle w:val="NoSpacing"/>
      </w:pPr>
    </w:p>
    <w:p w14:paraId="7A535F6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B803EE5" w14:textId="77777777" w:rsidR="00A9363A" w:rsidRPr="00A9363A" w:rsidRDefault="00A9363A" w:rsidP="00C45348">
      <w:pPr>
        <w:pStyle w:val="NoSpacing"/>
      </w:pPr>
    </w:p>
    <w:p w14:paraId="31F9CBD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70E635A" w14:textId="77777777" w:rsidR="00A9363A" w:rsidRPr="00A9363A" w:rsidRDefault="00A9363A" w:rsidP="00C45348">
      <w:pPr>
        <w:pStyle w:val="NoSpacing"/>
      </w:pPr>
    </w:p>
    <w:p w14:paraId="5E0668E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6F2833D" w14:textId="77777777" w:rsidR="00A9363A" w:rsidRPr="00A9363A" w:rsidRDefault="00A9363A" w:rsidP="00C45348">
      <w:pPr>
        <w:pStyle w:val="NoSpacing"/>
      </w:pPr>
    </w:p>
    <w:p w14:paraId="10A18C8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099214A" w14:textId="77777777" w:rsidR="00A9363A" w:rsidRPr="00A9363A" w:rsidRDefault="00A9363A" w:rsidP="00C45348">
      <w:pPr>
        <w:pStyle w:val="NoSpacing"/>
      </w:pPr>
    </w:p>
    <w:p w14:paraId="2D9ECC3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00DBDB0" w14:textId="77777777" w:rsidR="00A9363A" w:rsidRPr="00A9363A" w:rsidRDefault="00A9363A" w:rsidP="00C45348">
      <w:pPr>
        <w:pStyle w:val="NoSpacing"/>
      </w:pPr>
    </w:p>
    <w:p w14:paraId="6A32E30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D3B5D94" w14:textId="77777777" w:rsidR="00A9363A" w:rsidRPr="00A9363A" w:rsidRDefault="00A9363A" w:rsidP="00C45348">
      <w:pPr>
        <w:pStyle w:val="NoSpacing"/>
      </w:pPr>
    </w:p>
    <w:p w14:paraId="2981C3C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2411218" w14:textId="77777777" w:rsidR="00A9363A" w:rsidRPr="00A9363A" w:rsidRDefault="00A9363A" w:rsidP="00C45348">
      <w:pPr>
        <w:pStyle w:val="NoSpacing"/>
      </w:pPr>
    </w:p>
    <w:p w14:paraId="45600A4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076D3F5" w14:textId="77777777" w:rsidR="00A9363A" w:rsidRPr="00A9363A" w:rsidRDefault="00A9363A" w:rsidP="00C45348">
      <w:pPr>
        <w:pStyle w:val="NoSpacing"/>
      </w:pPr>
    </w:p>
    <w:p w14:paraId="39AE1E2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7C7377F" w14:textId="77777777" w:rsidR="00A9363A" w:rsidRPr="00A9363A" w:rsidRDefault="00A9363A" w:rsidP="00C45348">
      <w:pPr>
        <w:pStyle w:val="NoSpacing"/>
      </w:pPr>
    </w:p>
    <w:p w14:paraId="60A8FCF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DFD9D45" w14:textId="77777777" w:rsidR="00A9363A" w:rsidRPr="00A9363A" w:rsidRDefault="00A9363A" w:rsidP="00C45348">
      <w:pPr>
        <w:pStyle w:val="NoSpacing"/>
      </w:pPr>
    </w:p>
    <w:p w14:paraId="15873E7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074A312" w14:textId="77777777" w:rsidR="00A9363A" w:rsidRPr="00A9363A" w:rsidRDefault="00A9363A" w:rsidP="00C45348">
      <w:pPr>
        <w:pStyle w:val="NoSpacing"/>
      </w:pPr>
    </w:p>
    <w:p w14:paraId="15A0875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A75B980" w14:textId="77777777" w:rsidR="00A9363A" w:rsidRPr="00A9363A" w:rsidRDefault="00A9363A" w:rsidP="00C45348">
      <w:pPr>
        <w:pStyle w:val="NoSpacing"/>
      </w:pPr>
    </w:p>
    <w:p w14:paraId="215A4A1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FDA1E44" w14:textId="77777777" w:rsidR="00A9363A" w:rsidRPr="00A9363A" w:rsidRDefault="00A9363A" w:rsidP="00C45348">
      <w:pPr>
        <w:pStyle w:val="NoSpacing"/>
      </w:pPr>
    </w:p>
    <w:p w14:paraId="0DC7E77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90805D1" w14:textId="77777777" w:rsidR="00A9363A" w:rsidRPr="00A9363A" w:rsidRDefault="00A9363A" w:rsidP="00C45348">
      <w:pPr>
        <w:pStyle w:val="NoSpacing"/>
      </w:pPr>
    </w:p>
    <w:p w14:paraId="53D3FC3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6809DC9" w14:textId="77777777" w:rsidR="00A9363A" w:rsidRPr="00A9363A" w:rsidRDefault="00A9363A" w:rsidP="00C45348">
      <w:pPr>
        <w:pStyle w:val="NoSpacing"/>
      </w:pPr>
    </w:p>
    <w:p w14:paraId="0F31D18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5401A03" w14:textId="77777777" w:rsidR="00A9363A" w:rsidRPr="00A9363A" w:rsidRDefault="00A9363A" w:rsidP="00C45348">
      <w:pPr>
        <w:pStyle w:val="NoSpacing"/>
      </w:pPr>
    </w:p>
    <w:p w14:paraId="0732A32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CA9121D" w14:textId="77777777" w:rsidR="00A9363A" w:rsidRPr="00A9363A" w:rsidRDefault="00A9363A" w:rsidP="00C45348">
      <w:pPr>
        <w:pStyle w:val="NoSpacing"/>
      </w:pPr>
    </w:p>
    <w:p w14:paraId="3D28B64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DE6AB05" w14:textId="77777777" w:rsidR="00A9363A" w:rsidRPr="00A9363A" w:rsidRDefault="00A9363A" w:rsidP="00C45348">
      <w:pPr>
        <w:pStyle w:val="NoSpacing"/>
      </w:pPr>
    </w:p>
    <w:p w14:paraId="753BD31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lastRenderedPageBreak/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31E890E" w14:textId="77777777" w:rsidR="00A9363A" w:rsidRPr="00A9363A" w:rsidRDefault="00A9363A" w:rsidP="00C45348">
      <w:pPr>
        <w:pStyle w:val="NoSpacing"/>
      </w:pPr>
    </w:p>
    <w:p w14:paraId="157C944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7508E54" w14:textId="77777777" w:rsidR="00A9363A" w:rsidRPr="00A9363A" w:rsidRDefault="00A9363A" w:rsidP="00C45348">
      <w:pPr>
        <w:pStyle w:val="NoSpacing"/>
      </w:pPr>
    </w:p>
    <w:p w14:paraId="18710B0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3BFDAB6" w14:textId="77777777" w:rsidR="00A9363A" w:rsidRPr="00A9363A" w:rsidRDefault="00A9363A" w:rsidP="00C45348">
      <w:pPr>
        <w:pStyle w:val="NoSpacing"/>
      </w:pPr>
    </w:p>
    <w:p w14:paraId="32365E8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AD5DFF2" w14:textId="77777777" w:rsidR="00A9363A" w:rsidRPr="00A9363A" w:rsidRDefault="00A9363A" w:rsidP="00C45348">
      <w:pPr>
        <w:pStyle w:val="NoSpacing"/>
      </w:pPr>
    </w:p>
    <w:p w14:paraId="29FD44D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447DF86" w14:textId="77777777" w:rsidR="00A9363A" w:rsidRPr="00A9363A" w:rsidRDefault="00A9363A" w:rsidP="00C45348">
      <w:pPr>
        <w:pStyle w:val="NoSpacing"/>
      </w:pPr>
    </w:p>
    <w:p w14:paraId="0457009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8BE12FF" w14:textId="77777777" w:rsidR="00A9363A" w:rsidRPr="00A9363A" w:rsidRDefault="00A9363A" w:rsidP="00C45348">
      <w:pPr>
        <w:pStyle w:val="NoSpacing"/>
      </w:pPr>
    </w:p>
    <w:p w14:paraId="4EEB835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C19D3F4" w14:textId="77777777" w:rsidR="00A9363A" w:rsidRPr="00A9363A" w:rsidRDefault="00A9363A" w:rsidP="00C45348">
      <w:pPr>
        <w:pStyle w:val="NoSpacing"/>
      </w:pPr>
    </w:p>
    <w:p w14:paraId="45E5187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0E7C155" w14:textId="77777777" w:rsidR="00A9363A" w:rsidRPr="00A9363A" w:rsidRDefault="00A9363A" w:rsidP="00C45348">
      <w:pPr>
        <w:pStyle w:val="NoSpacing"/>
      </w:pPr>
    </w:p>
    <w:p w14:paraId="55F08D4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868CDDD" w14:textId="77777777" w:rsidR="00A9363A" w:rsidRPr="00A9363A" w:rsidRDefault="00A9363A" w:rsidP="00C45348">
      <w:pPr>
        <w:pStyle w:val="NoSpacing"/>
      </w:pPr>
    </w:p>
    <w:p w14:paraId="37AE59E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6BB9264" w14:textId="77777777" w:rsidR="00A9363A" w:rsidRPr="00A9363A" w:rsidRDefault="00A9363A" w:rsidP="00C45348">
      <w:pPr>
        <w:pStyle w:val="NoSpacing"/>
      </w:pPr>
    </w:p>
    <w:p w14:paraId="54EBC4E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3ED525D" w14:textId="77777777" w:rsidR="00A9363A" w:rsidRPr="00A9363A" w:rsidRDefault="00A9363A" w:rsidP="00C45348">
      <w:pPr>
        <w:pStyle w:val="NoSpacing"/>
      </w:pPr>
    </w:p>
    <w:p w14:paraId="727DBD6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CD92AB5" w14:textId="77777777" w:rsidR="00A9363A" w:rsidRPr="00A9363A" w:rsidRDefault="00A9363A" w:rsidP="00C45348">
      <w:pPr>
        <w:pStyle w:val="NoSpacing"/>
      </w:pPr>
    </w:p>
    <w:p w14:paraId="1248447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97638A1" w14:textId="77777777" w:rsidR="00A9363A" w:rsidRPr="00A9363A" w:rsidRDefault="00A9363A" w:rsidP="00C45348">
      <w:pPr>
        <w:pStyle w:val="NoSpacing"/>
      </w:pPr>
    </w:p>
    <w:p w14:paraId="47675E5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39A1D92" w14:textId="77777777" w:rsidR="00A9363A" w:rsidRPr="00A9363A" w:rsidRDefault="00A9363A" w:rsidP="00C45348">
      <w:pPr>
        <w:pStyle w:val="NoSpacing"/>
      </w:pPr>
    </w:p>
    <w:p w14:paraId="2A6D433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CB80193" w14:textId="77777777" w:rsidR="00A9363A" w:rsidRPr="00A9363A" w:rsidRDefault="00A9363A" w:rsidP="00C45348">
      <w:pPr>
        <w:pStyle w:val="NoSpacing"/>
      </w:pPr>
    </w:p>
    <w:p w14:paraId="7A213C8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81B852B" w14:textId="77777777" w:rsidR="00A9363A" w:rsidRPr="00A9363A" w:rsidRDefault="00A9363A" w:rsidP="00C45348">
      <w:pPr>
        <w:pStyle w:val="NoSpacing"/>
      </w:pPr>
    </w:p>
    <w:p w14:paraId="02D0AE2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AB58E05" w14:textId="77777777" w:rsidR="00A9363A" w:rsidRPr="00A9363A" w:rsidRDefault="00A9363A" w:rsidP="00C45348">
      <w:pPr>
        <w:pStyle w:val="NoSpacing"/>
      </w:pPr>
    </w:p>
    <w:p w14:paraId="421621B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61880C2" w14:textId="77777777" w:rsidR="00A9363A" w:rsidRPr="00A9363A" w:rsidRDefault="00A9363A" w:rsidP="00C45348">
      <w:pPr>
        <w:pStyle w:val="NoSpacing"/>
      </w:pPr>
    </w:p>
    <w:p w14:paraId="5510886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64E2099" w14:textId="77777777" w:rsidR="00A9363A" w:rsidRPr="00A9363A" w:rsidRDefault="00A9363A" w:rsidP="00C45348">
      <w:pPr>
        <w:pStyle w:val="NoSpacing"/>
      </w:pPr>
    </w:p>
    <w:p w14:paraId="2E45827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BAB1D38" w14:textId="77777777" w:rsidR="00A9363A" w:rsidRPr="00A9363A" w:rsidRDefault="00A9363A" w:rsidP="00C45348">
      <w:pPr>
        <w:pStyle w:val="NoSpacing"/>
      </w:pPr>
    </w:p>
    <w:p w14:paraId="2E8CCF3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AF5B9E8" w14:textId="77777777" w:rsidR="00A9363A" w:rsidRPr="00A9363A" w:rsidRDefault="00A9363A" w:rsidP="00C45348">
      <w:pPr>
        <w:pStyle w:val="NoSpacing"/>
      </w:pPr>
    </w:p>
    <w:p w14:paraId="6FE9E61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B2C5D36" w14:textId="77777777" w:rsidR="00A9363A" w:rsidRPr="00A9363A" w:rsidRDefault="00A9363A" w:rsidP="00C45348">
      <w:pPr>
        <w:pStyle w:val="NoSpacing"/>
      </w:pPr>
    </w:p>
    <w:p w14:paraId="7000D9A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BA9B673" w14:textId="77777777" w:rsidR="00A9363A" w:rsidRPr="00A9363A" w:rsidRDefault="00A9363A" w:rsidP="00C45348">
      <w:pPr>
        <w:pStyle w:val="NoSpacing"/>
      </w:pPr>
    </w:p>
    <w:p w14:paraId="68C9463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C96E613" w14:textId="77777777" w:rsidR="00A9363A" w:rsidRPr="00A9363A" w:rsidRDefault="00A9363A" w:rsidP="00C45348">
      <w:pPr>
        <w:pStyle w:val="NoSpacing"/>
      </w:pPr>
    </w:p>
    <w:p w14:paraId="14052EB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5DCC9DD" w14:textId="77777777" w:rsidR="00A9363A" w:rsidRPr="00A9363A" w:rsidRDefault="00A9363A" w:rsidP="00C45348">
      <w:pPr>
        <w:pStyle w:val="NoSpacing"/>
      </w:pPr>
    </w:p>
    <w:p w14:paraId="2238F86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E9E6E71" w14:textId="77777777" w:rsidR="00A9363A" w:rsidRPr="00A9363A" w:rsidRDefault="00A9363A" w:rsidP="00C45348">
      <w:pPr>
        <w:pStyle w:val="NoSpacing"/>
      </w:pPr>
    </w:p>
    <w:p w14:paraId="1EFFDBE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8A37073" w14:textId="77777777" w:rsidR="00A9363A" w:rsidRPr="00A9363A" w:rsidRDefault="00A9363A" w:rsidP="00C45348">
      <w:pPr>
        <w:pStyle w:val="NoSpacing"/>
      </w:pPr>
    </w:p>
    <w:p w14:paraId="111DD59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0975486" w14:textId="77777777" w:rsidR="00A9363A" w:rsidRPr="00A9363A" w:rsidRDefault="00A9363A" w:rsidP="00C45348">
      <w:pPr>
        <w:pStyle w:val="NoSpacing"/>
      </w:pPr>
    </w:p>
    <w:p w14:paraId="089276A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5DE42DF" w14:textId="77777777" w:rsidR="00A9363A" w:rsidRPr="00A9363A" w:rsidRDefault="00A9363A" w:rsidP="00C45348">
      <w:pPr>
        <w:pStyle w:val="NoSpacing"/>
      </w:pPr>
    </w:p>
    <w:p w14:paraId="6AB8684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F859B5A" w14:textId="77777777" w:rsidR="00A9363A" w:rsidRPr="00A9363A" w:rsidRDefault="00A9363A" w:rsidP="00C45348">
      <w:pPr>
        <w:pStyle w:val="NoSpacing"/>
      </w:pPr>
    </w:p>
    <w:p w14:paraId="03A5959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26805FE" w14:textId="77777777" w:rsidR="00A9363A" w:rsidRPr="00A9363A" w:rsidRDefault="00A9363A" w:rsidP="00C45348">
      <w:pPr>
        <w:pStyle w:val="NoSpacing"/>
      </w:pPr>
    </w:p>
    <w:p w14:paraId="6BBA8FB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F28C416" w14:textId="77777777" w:rsidR="00A9363A" w:rsidRPr="00A9363A" w:rsidRDefault="00A9363A" w:rsidP="00C45348">
      <w:pPr>
        <w:pStyle w:val="NoSpacing"/>
      </w:pPr>
    </w:p>
    <w:p w14:paraId="09F777F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5C19E22" w14:textId="77777777" w:rsidR="00A9363A" w:rsidRPr="00A9363A" w:rsidRDefault="00A9363A" w:rsidP="00C45348">
      <w:pPr>
        <w:pStyle w:val="NoSpacing"/>
      </w:pPr>
    </w:p>
    <w:p w14:paraId="1FDC7E0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8DBC029" w14:textId="77777777" w:rsidR="00A9363A" w:rsidRPr="00A9363A" w:rsidRDefault="00A9363A" w:rsidP="00C45348">
      <w:pPr>
        <w:pStyle w:val="NoSpacing"/>
      </w:pPr>
    </w:p>
    <w:p w14:paraId="5167DB2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84E72F5" w14:textId="77777777" w:rsidR="00A9363A" w:rsidRPr="00A9363A" w:rsidRDefault="00A9363A" w:rsidP="00C45348">
      <w:pPr>
        <w:pStyle w:val="NoSpacing"/>
      </w:pPr>
    </w:p>
    <w:p w14:paraId="149CDF0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125921E" w14:textId="77777777" w:rsidR="00A9363A" w:rsidRPr="00A9363A" w:rsidRDefault="00A9363A" w:rsidP="00C45348">
      <w:pPr>
        <w:pStyle w:val="NoSpacing"/>
      </w:pPr>
    </w:p>
    <w:p w14:paraId="7963830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9A6A697" w14:textId="77777777" w:rsidR="00A9363A" w:rsidRPr="00A9363A" w:rsidRDefault="00A9363A" w:rsidP="00C45348">
      <w:pPr>
        <w:pStyle w:val="NoSpacing"/>
      </w:pPr>
    </w:p>
    <w:p w14:paraId="0951E33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586B8A2" w14:textId="77777777" w:rsidR="00A9363A" w:rsidRPr="00A9363A" w:rsidRDefault="00A9363A" w:rsidP="00C45348">
      <w:pPr>
        <w:pStyle w:val="NoSpacing"/>
      </w:pPr>
    </w:p>
    <w:p w14:paraId="3C65D7C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A1488C0" w14:textId="77777777" w:rsidR="00A9363A" w:rsidRPr="00A9363A" w:rsidRDefault="00A9363A" w:rsidP="00C45348">
      <w:pPr>
        <w:pStyle w:val="NoSpacing"/>
      </w:pPr>
    </w:p>
    <w:p w14:paraId="70CEE6D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9)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C7AD60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Robot2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16.00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16 | Enerji: 100</w:t>
      </w:r>
    </w:p>
    <w:p w14:paraId="1F723B4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Robot2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((2, 9)) | Bid: 16.00</w:t>
      </w:r>
    </w:p>
    <w:p w14:paraId="7C5950CF" w14:textId="77777777" w:rsidR="00A9363A" w:rsidRPr="00A9363A" w:rsidRDefault="00A9363A" w:rsidP="00C45348">
      <w:pPr>
        <w:pStyle w:val="NoSpacing"/>
      </w:pPr>
    </w:p>
    <w:p w14:paraId="097E079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2F6F9F6" w14:textId="77777777" w:rsidR="00A9363A" w:rsidRPr="00A9363A" w:rsidRDefault="00A9363A" w:rsidP="00C45348">
      <w:pPr>
        <w:pStyle w:val="NoSpacing"/>
      </w:pPr>
    </w:p>
    <w:p w14:paraId="17E029B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DADE332" w14:textId="77777777" w:rsidR="00A9363A" w:rsidRPr="00A9363A" w:rsidRDefault="00A9363A" w:rsidP="00C45348">
      <w:pPr>
        <w:pStyle w:val="NoSpacing"/>
      </w:pPr>
    </w:p>
    <w:p w14:paraId="62F1BD1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EF029F1" w14:textId="77777777" w:rsidR="00A9363A" w:rsidRPr="00A9363A" w:rsidRDefault="00A9363A" w:rsidP="00C45348">
      <w:pPr>
        <w:pStyle w:val="NoSpacing"/>
      </w:pPr>
    </w:p>
    <w:p w14:paraId="0E85F5C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4332E29" w14:textId="77777777" w:rsidR="00A9363A" w:rsidRPr="00A9363A" w:rsidRDefault="00A9363A" w:rsidP="00C45348">
      <w:pPr>
        <w:pStyle w:val="NoSpacing"/>
      </w:pPr>
    </w:p>
    <w:p w14:paraId="7A7EA45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772DE4A" w14:textId="77777777" w:rsidR="00A9363A" w:rsidRPr="00A9363A" w:rsidRDefault="00A9363A" w:rsidP="00C45348">
      <w:pPr>
        <w:pStyle w:val="NoSpacing"/>
      </w:pPr>
    </w:p>
    <w:p w14:paraId="3CC6AA8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C87E6BD" w14:textId="77777777" w:rsidR="00A9363A" w:rsidRPr="00A9363A" w:rsidRDefault="00A9363A" w:rsidP="00C45348">
      <w:pPr>
        <w:pStyle w:val="NoSpacing"/>
      </w:pPr>
    </w:p>
    <w:p w14:paraId="74ABAC4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lastRenderedPageBreak/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8FC6ABE" w14:textId="77777777" w:rsidR="00A9363A" w:rsidRPr="00A9363A" w:rsidRDefault="00A9363A" w:rsidP="00C45348">
      <w:pPr>
        <w:pStyle w:val="NoSpacing"/>
      </w:pPr>
    </w:p>
    <w:p w14:paraId="0697E42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C1859A7" w14:textId="77777777" w:rsidR="00A9363A" w:rsidRPr="00A9363A" w:rsidRDefault="00A9363A" w:rsidP="00C45348">
      <w:pPr>
        <w:pStyle w:val="NoSpacing"/>
      </w:pPr>
    </w:p>
    <w:p w14:paraId="1D3418F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2AE5F2B" w14:textId="77777777" w:rsidR="00A9363A" w:rsidRPr="00A9363A" w:rsidRDefault="00A9363A" w:rsidP="00C45348">
      <w:pPr>
        <w:pStyle w:val="NoSpacing"/>
      </w:pPr>
    </w:p>
    <w:p w14:paraId="2685F19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B9279E2" w14:textId="77777777" w:rsidR="00A9363A" w:rsidRPr="00A9363A" w:rsidRDefault="00A9363A" w:rsidP="00C45348">
      <w:pPr>
        <w:pStyle w:val="NoSpacing"/>
      </w:pPr>
    </w:p>
    <w:p w14:paraId="3D5AC43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E276300" w14:textId="77777777" w:rsidR="00A9363A" w:rsidRPr="00A9363A" w:rsidRDefault="00A9363A" w:rsidP="00C45348">
      <w:pPr>
        <w:pStyle w:val="NoSpacing"/>
      </w:pPr>
    </w:p>
    <w:p w14:paraId="280DE71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867535E" w14:textId="77777777" w:rsidR="00A9363A" w:rsidRPr="00A9363A" w:rsidRDefault="00A9363A" w:rsidP="00C45348">
      <w:pPr>
        <w:pStyle w:val="NoSpacing"/>
      </w:pPr>
    </w:p>
    <w:p w14:paraId="6EF61A3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2585405" w14:textId="77777777" w:rsidR="00A9363A" w:rsidRPr="00A9363A" w:rsidRDefault="00A9363A" w:rsidP="00C45348">
      <w:pPr>
        <w:pStyle w:val="NoSpacing"/>
      </w:pPr>
    </w:p>
    <w:p w14:paraId="419C2BE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F4CAF35" w14:textId="77777777" w:rsidR="00A9363A" w:rsidRPr="00A9363A" w:rsidRDefault="00A9363A" w:rsidP="00C45348">
      <w:pPr>
        <w:pStyle w:val="NoSpacing"/>
      </w:pPr>
    </w:p>
    <w:p w14:paraId="5BEA54E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7C7004C" w14:textId="77777777" w:rsidR="00A9363A" w:rsidRPr="00A9363A" w:rsidRDefault="00A9363A" w:rsidP="00C45348">
      <w:pPr>
        <w:pStyle w:val="NoSpacing"/>
      </w:pPr>
    </w:p>
    <w:p w14:paraId="3863452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3614921" w14:textId="77777777" w:rsidR="00A9363A" w:rsidRPr="00A9363A" w:rsidRDefault="00A9363A" w:rsidP="00C45348">
      <w:pPr>
        <w:pStyle w:val="NoSpacing"/>
      </w:pPr>
    </w:p>
    <w:p w14:paraId="563F4DE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59C8BBB" w14:textId="77777777" w:rsidR="00A9363A" w:rsidRPr="00A9363A" w:rsidRDefault="00A9363A" w:rsidP="00C45348">
      <w:pPr>
        <w:pStyle w:val="NoSpacing"/>
      </w:pPr>
    </w:p>
    <w:p w14:paraId="71A9659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AAB37D6" w14:textId="77777777" w:rsidR="00A9363A" w:rsidRPr="00A9363A" w:rsidRDefault="00A9363A" w:rsidP="00C45348">
      <w:pPr>
        <w:pStyle w:val="NoSpacing"/>
      </w:pPr>
    </w:p>
    <w:p w14:paraId="6589C87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1DC27C9" w14:textId="77777777" w:rsidR="00A9363A" w:rsidRPr="00A9363A" w:rsidRDefault="00A9363A" w:rsidP="00C45348">
      <w:pPr>
        <w:pStyle w:val="NoSpacing"/>
      </w:pPr>
    </w:p>
    <w:p w14:paraId="25EF50D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8FC3312" w14:textId="77777777" w:rsidR="00A9363A" w:rsidRPr="00A9363A" w:rsidRDefault="00A9363A" w:rsidP="00C45348">
      <w:pPr>
        <w:pStyle w:val="NoSpacing"/>
      </w:pPr>
    </w:p>
    <w:p w14:paraId="2E402EE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F533272" w14:textId="77777777" w:rsidR="00A9363A" w:rsidRPr="00A9363A" w:rsidRDefault="00A9363A" w:rsidP="00C45348">
      <w:pPr>
        <w:pStyle w:val="NoSpacing"/>
      </w:pPr>
    </w:p>
    <w:p w14:paraId="65C32EE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BEB5EEA" w14:textId="77777777" w:rsidR="00A9363A" w:rsidRPr="00A9363A" w:rsidRDefault="00A9363A" w:rsidP="00C45348">
      <w:pPr>
        <w:pStyle w:val="NoSpacing"/>
      </w:pPr>
    </w:p>
    <w:p w14:paraId="5FA4E84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4710C78" w14:textId="77777777" w:rsidR="00A9363A" w:rsidRPr="00A9363A" w:rsidRDefault="00A9363A" w:rsidP="00C45348">
      <w:pPr>
        <w:pStyle w:val="NoSpacing"/>
      </w:pPr>
    </w:p>
    <w:p w14:paraId="0FF8356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0259A24" w14:textId="77777777" w:rsidR="00A9363A" w:rsidRPr="00A9363A" w:rsidRDefault="00A9363A" w:rsidP="00C45348">
      <w:pPr>
        <w:pStyle w:val="NoSpacing"/>
      </w:pPr>
    </w:p>
    <w:p w14:paraId="7D973C3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DEE8584" w14:textId="77777777" w:rsidR="00A9363A" w:rsidRPr="00A9363A" w:rsidRDefault="00A9363A" w:rsidP="00C45348">
      <w:pPr>
        <w:pStyle w:val="NoSpacing"/>
      </w:pPr>
    </w:p>
    <w:p w14:paraId="3284E9F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00FF6AE" w14:textId="77777777" w:rsidR="00A9363A" w:rsidRPr="00A9363A" w:rsidRDefault="00A9363A" w:rsidP="00C45348">
      <w:pPr>
        <w:pStyle w:val="NoSpacing"/>
      </w:pPr>
    </w:p>
    <w:p w14:paraId="6F773E2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C9899A3" w14:textId="77777777" w:rsidR="00A9363A" w:rsidRPr="00A9363A" w:rsidRDefault="00A9363A" w:rsidP="00C45348">
      <w:pPr>
        <w:pStyle w:val="NoSpacing"/>
      </w:pPr>
    </w:p>
    <w:p w14:paraId="154AEDE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694F7FA" w14:textId="77777777" w:rsidR="00A9363A" w:rsidRPr="00A9363A" w:rsidRDefault="00A9363A" w:rsidP="00C45348">
      <w:pPr>
        <w:pStyle w:val="NoSpacing"/>
      </w:pPr>
    </w:p>
    <w:p w14:paraId="4BFA1BD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(5,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50B083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Robot1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8.00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8 | Enerji: 100</w:t>
      </w:r>
    </w:p>
    <w:p w14:paraId="2346B1D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Robot1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((5, 6)) | Bid: 8.00</w:t>
      </w:r>
    </w:p>
    <w:p w14:paraId="6A209396" w14:textId="77777777" w:rsidR="00A9363A" w:rsidRPr="00A9363A" w:rsidRDefault="00A9363A" w:rsidP="00C45348">
      <w:pPr>
        <w:pStyle w:val="NoSpacing"/>
      </w:pPr>
    </w:p>
    <w:p w14:paraId="7ECADA9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730279F" w14:textId="77777777" w:rsidR="00A9363A" w:rsidRPr="00A9363A" w:rsidRDefault="00A9363A" w:rsidP="00C45348">
      <w:pPr>
        <w:pStyle w:val="NoSpacing"/>
      </w:pPr>
    </w:p>
    <w:p w14:paraId="1D6CE01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4DDD0AF" w14:textId="77777777" w:rsidR="00A9363A" w:rsidRPr="00A9363A" w:rsidRDefault="00A9363A" w:rsidP="00C45348">
      <w:pPr>
        <w:pStyle w:val="NoSpacing"/>
      </w:pPr>
    </w:p>
    <w:p w14:paraId="7C9BACD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B431AF5" w14:textId="77777777" w:rsidR="00A9363A" w:rsidRPr="00A9363A" w:rsidRDefault="00A9363A" w:rsidP="00C45348">
      <w:pPr>
        <w:pStyle w:val="NoSpacing"/>
      </w:pPr>
    </w:p>
    <w:p w14:paraId="586E1B4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319000F" w14:textId="77777777" w:rsidR="00A9363A" w:rsidRPr="00A9363A" w:rsidRDefault="00A9363A" w:rsidP="00C45348">
      <w:pPr>
        <w:pStyle w:val="NoSpacing"/>
      </w:pPr>
    </w:p>
    <w:p w14:paraId="4123F8B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C0895D0" w14:textId="77777777" w:rsidR="00A9363A" w:rsidRPr="00A9363A" w:rsidRDefault="00A9363A" w:rsidP="00C45348">
      <w:pPr>
        <w:pStyle w:val="NoSpacing"/>
      </w:pPr>
    </w:p>
    <w:p w14:paraId="10681B8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4F541D9" w14:textId="77777777" w:rsidR="00A9363A" w:rsidRPr="00A9363A" w:rsidRDefault="00A9363A" w:rsidP="00C45348">
      <w:pPr>
        <w:pStyle w:val="NoSpacing"/>
      </w:pPr>
    </w:p>
    <w:p w14:paraId="4FEBC49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2E20636" w14:textId="77777777" w:rsidR="00A9363A" w:rsidRPr="00A9363A" w:rsidRDefault="00A9363A" w:rsidP="00C45348">
      <w:pPr>
        <w:pStyle w:val="NoSpacing"/>
      </w:pPr>
    </w:p>
    <w:p w14:paraId="54151D4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91140ED" w14:textId="77777777" w:rsidR="00A9363A" w:rsidRPr="00A9363A" w:rsidRDefault="00A9363A" w:rsidP="00C45348">
      <w:pPr>
        <w:pStyle w:val="NoSpacing"/>
      </w:pPr>
    </w:p>
    <w:p w14:paraId="35F4A1E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4F42B02" w14:textId="77777777" w:rsidR="00A9363A" w:rsidRPr="00A9363A" w:rsidRDefault="00A9363A" w:rsidP="00C45348">
      <w:pPr>
        <w:pStyle w:val="NoSpacing"/>
      </w:pPr>
    </w:p>
    <w:p w14:paraId="2622AA8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AF46C09" w14:textId="77777777" w:rsidR="00A9363A" w:rsidRPr="00A9363A" w:rsidRDefault="00A9363A" w:rsidP="00C45348">
      <w:pPr>
        <w:pStyle w:val="NoSpacing"/>
      </w:pPr>
    </w:p>
    <w:p w14:paraId="2DE1663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B1A463C" w14:textId="77777777" w:rsidR="00A9363A" w:rsidRPr="00A9363A" w:rsidRDefault="00A9363A" w:rsidP="00C45348">
      <w:pPr>
        <w:pStyle w:val="NoSpacing"/>
      </w:pPr>
    </w:p>
    <w:p w14:paraId="7A053CD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5FCFF05" w14:textId="77777777" w:rsidR="00A9363A" w:rsidRPr="00A9363A" w:rsidRDefault="00A9363A" w:rsidP="00C45348">
      <w:pPr>
        <w:pStyle w:val="NoSpacing"/>
      </w:pPr>
    </w:p>
    <w:p w14:paraId="45D02BB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E2A27EE" w14:textId="77777777" w:rsidR="00A9363A" w:rsidRPr="00A9363A" w:rsidRDefault="00A9363A" w:rsidP="00C45348">
      <w:pPr>
        <w:pStyle w:val="NoSpacing"/>
      </w:pPr>
    </w:p>
    <w:p w14:paraId="124AB97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7BADD0E" w14:textId="77777777" w:rsidR="00A9363A" w:rsidRPr="00A9363A" w:rsidRDefault="00A9363A" w:rsidP="00C45348">
      <w:pPr>
        <w:pStyle w:val="NoSpacing"/>
      </w:pPr>
    </w:p>
    <w:p w14:paraId="36BF4A7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3986BAE" w14:textId="77777777" w:rsidR="00A9363A" w:rsidRPr="00A9363A" w:rsidRDefault="00A9363A" w:rsidP="00C45348">
      <w:pPr>
        <w:pStyle w:val="NoSpacing"/>
      </w:pPr>
    </w:p>
    <w:p w14:paraId="6967D1B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EE65691" w14:textId="77777777" w:rsidR="00A9363A" w:rsidRPr="00A9363A" w:rsidRDefault="00A9363A" w:rsidP="00C45348">
      <w:pPr>
        <w:pStyle w:val="NoSpacing"/>
      </w:pPr>
    </w:p>
    <w:p w14:paraId="7593CBC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1FD2F44" w14:textId="77777777" w:rsidR="00A9363A" w:rsidRPr="00A9363A" w:rsidRDefault="00A9363A" w:rsidP="00C45348">
      <w:pPr>
        <w:pStyle w:val="NoSpacing"/>
      </w:pPr>
    </w:p>
    <w:p w14:paraId="290B105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87F45EE" w14:textId="77777777" w:rsidR="00A9363A" w:rsidRPr="00A9363A" w:rsidRDefault="00A9363A" w:rsidP="00C45348">
      <w:pPr>
        <w:pStyle w:val="NoSpacing"/>
      </w:pPr>
    </w:p>
    <w:p w14:paraId="35AA914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B9343A0" w14:textId="77777777" w:rsidR="00A9363A" w:rsidRPr="00A9363A" w:rsidRDefault="00A9363A" w:rsidP="00C45348">
      <w:pPr>
        <w:pStyle w:val="NoSpacing"/>
      </w:pPr>
    </w:p>
    <w:p w14:paraId="0B96493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F84633B" w14:textId="77777777" w:rsidR="00A9363A" w:rsidRPr="00A9363A" w:rsidRDefault="00A9363A" w:rsidP="00C45348">
      <w:pPr>
        <w:pStyle w:val="NoSpacing"/>
      </w:pPr>
    </w:p>
    <w:p w14:paraId="34DF9F8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1F7063D" w14:textId="77777777" w:rsidR="00A9363A" w:rsidRPr="00A9363A" w:rsidRDefault="00A9363A" w:rsidP="00C45348">
      <w:pPr>
        <w:pStyle w:val="NoSpacing"/>
      </w:pPr>
    </w:p>
    <w:p w14:paraId="7CB6F4A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1D38D40" w14:textId="77777777" w:rsidR="00A9363A" w:rsidRPr="00A9363A" w:rsidRDefault="00A9363A" w:rsidP="00C45348">
      <w:pPr>
        <w:pStyle w:val="NoSpacing"/>
      </w:pPr>
    </w:p>
    <w:p w14:paraId="7BDE82A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2480A0E" w14:textId="77777777" w:rsidR="00A9363A" w:rsidRPr="00A9363A" w:rsidRDefault="00A9363A" w:rsidP="00C45348">
      <w:pPr>
        <w:pStyle w:val="NoSpacing"/>
      </w:pPr>
    </w:p>
    <w:p w14:paraId="40B6817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lastRenderedPageBreak/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490BB65" w14:textId="77777777" w:rsidR="00A9363A" w:rsidRPr="00A9363A" w:rsidRDefault="00A9363A" w:rsidP="00C45348">
      <w:pPr>
        <w:pStyle w:val="NoSpacing"/>
      </w:pPr>
    </w:p>
    <w:p w14:paraId="2F71E86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FECD783" w14:textId="77777777" w:rsidR="00A9363A" w:rsidRPr="00A9363A" w:rsidRDefault="00A9363A" w:rsidP="00C45348">
      <w:pPr>
        <w:pStyle w:val="NoSpacing"/>
      </w:pPr>
    </w:p>
    <w:p w14:paraId="7C14833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9FBECBE" w14:textId="77777777" w:rsidR="00A9363A" w:rsidRPr="00A9363A" w:rsidRDefault="00A9363A" w:rsidP="00C45348">
      <w:pPr>
        <w:pStyle w:val="NoSpacing"/>
      </w:pPr>
    </w:p>
    <w:p w14:paraId="10B5FB3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073E7D7" w14:textId="77777777" w:rsidR="00A9363A" w:rsidRPr="00A9363A" w:rsidRDefault="00A9363A" w:rsidP="00C45348">
      <w:pPr>
        <w:pStyle w:val="NoSpacing"/>
      </w:pPr>
    </w:p>
    <w:p w14:paraId="6992020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16518CB" w14:textId="77777777" w:rsidR="00A9363A" w:rsidRPr="00A9363A" w:rsidRDefault="00A9363A" w:rsidP="00C45348">
      <w:pPr>
        <w:pStyle w:val="NoSpacing"/>
      </w:pPr>
    </w:p>
    <w:p w14:paraId="3E74F17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75F8A1E" w14:textId="77777777" w:rsidR="00A9363A" w:rsidRPr="00A9363A" w:rsidRDefault="00A9363A" w:rsidP="00C45348">
      <w:pPr>
        <w:pStyle w:val="NoSpacing"/>
      </w:pPr>
    </w:p>
    <w:p w14:paraId="1742635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8EA9EAE" w14:textId="77777777" w:rsidR="00A9363A" w:rsidRPr="00A9363A" w:rsidRDefault="00A9363A" w:rsidP="00C45348">
      <w:pPr>
        <w:pStyle w:val="NoSpacing"/>
      </w:pPr>
    </w:p>
    <w:p w14:paraId="0BD6666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B228A07" w14:textId="77777777" w:rsidR="00A9363A" w:rsidRPr="00A9363A" w:rsidRDefault="00A9363A" w:rsidP="00C45348">
      <w:pPr>
        <w:pStyle w:val="NoSpacing"/>
      </w:pPr>
    </w:p>
    <w:p w14:paraId="371612D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4DED72A" w14:textId="77777777" w:rsidR="00A9363A" w:rsidRPr="00A9363A" w:rsidRDefault="00A9363A" w:rsidP="00C45348">
      <w:pPr>
        <w:pStyle w:val="NoSpacing"/>
      </w:pPr>
    </w:p>
    <w:p w14:paraId="53F1648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EA9D1E6" w14:textId="77777777" w:rsidR="00A9363A" w:rsidRPr="00A9363A" w:rsidRDefault="00A9363A" w:rsidP="00C45348">
      <w:pPr>
        <w:pStyle w:val="NoSpacing"/>
      </w:pPr>
    </w:p>
    <w:p w14:paraId="03E65C5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77246B5" w14:textId="77777777" w:rsidR="00A9363A" w:rsidRPr="00A9363A" w:rsidRDefault="00A9363A" w:rsidP="00C45348">
      <w:pPr>
        <w:pStyle w:val="NoSpacing"/>
      </w:pPr>
    </w:p>
    <w:p w14:paraId="360F6F5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92E1693" w14:textId="77777777" w:rsidR="00A9363A" w:rsidRPr="00A9363A" w:rsidRDefault="00A9363A" w:rsidP="00C45348">
      <w:pPr>
        <w:pStyle w:val="NoSpacing"/>
      </w:pPr>
    </w:p>
    <w:p w14:paraId="4824B5F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3654674" w14:textId="77777777" w:rsidR="00A9363A" w:rsidRPr="00A9363A" w:rsidRDefault="00A9363A" w:rsidP="00C45348">
      <w:pPr>
        <w:pStyle w:val="NoSpacing"/>
      </w:pPr>
    </w:p>
    <w:p w14:paraId="1F4CB0C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C276816" w14:textId="77777777" w:rsidR="00A9363A" w:rsidRPr="00A9363A" w:rsidRDefault="00A9363A" w:rsidP="00C45348">
      <w:pPr>
        <w:pStyle w:val="NoSpacing"/>
      </w:pPr>
    </w:p>
    <w:p w14:paraId="6ED0F5F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17A27F4" w14:textId="77777777" w:rsidR="00A9363A" w:rsidRPr="00A9363A" w:rsidRDefault="00A9363A" w:rsidP="00C45348">
      <w:pPr>
        <w:pStyle w:val="NoSpacing"/>
      </w:pPr>
    </w:p>
    <w:p w14:paraId="265BA04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4204EBC" w14:textId="77777777" w:rsidR="00A9363A" w:rsidRPr="00A9363A" w:rsidRDefault="00A9363A" w:rsidP="00C45348">
      <w:pPr>
        <w:pStyle w:val="NoSpacing"/>
      </w:pPr>
    </w:p>
    <w:p w14:paraId="067949B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60D5C33" w14:textId="77777777" w:rsidR="00A9363A" w:rsidRPr="00A9363A" w:rsidRDefault="00A9363A" w:rsidP="00C45348">
      <w:pPr>
        <w:pStyle w:val="NoSpacing"/>
      </w:pPr>
    </w:p>
    <w:p w14:paraId="7996FA3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00B4E7B" w14:textId="77777777" w:rsidR="00A9363A" w:rsidRPr="00A9363A" w:rsidRDefault="00A9363A" w:rsidP="00C45348">
      <w:pPr>
        <w:pStyle w:val="NoSpacing"/>
      </w:pPr>
    </w:p>
    <w:p w14:paraId="3CCE877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A2EF42F" w14:textId="77777777" w:rsidR="00A9363A" w:rsidRPr="00A9363A" w:rsidRDefault="00A9363A" w:rsidP="00C45348">
      <w:pPr>
        <w:pStyle w:val="NoSpacing"/>
      </w:pPr>
    </w:p>
    <w:p w14:paraId="565A8BC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AB085C3" w14:textId="77777777" w:rsidR="00A9363A" w:rsidRPr="00A9363A" w:rsidRDefault="00A9363A" w:rsidP="00C45348">
      <w:pPr>
        <w:pStyle w:val="NoSpacing"/>
      </w:pPr>
    </w:p>
    <w:p w14:paraId="1108867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F1A9FE1" w14:textId="77777777" w:rsidR="00A9363A" w:rsidRPr="00A9363A" w:rsidRDefault="00A9363A" w:rsidP="00C45348">
      <w:pPr>
        <w:pStyle w:val="NoSpacing"/>
      </w:pPr>
    </w:p>
    <w:p w14:paraId="0B7433C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3F27C16" w14:textId="77777777" w:rsidR="00A9363A" w:rsidRPr="00A9363A" w:rsidRDefault="00A9363A" w:rsidP="00C45348">
      <w:pPr>
        <w:pStyle w:val="NoSpacing"/>
      </w:pPr>
    </w:p>
    <w:p w14:paraId="088F0CF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2F149AD" w14:textId="77777777" w:rsidR="00A9363A" w:rsidRPr="00A9363A" w:rsidRDefault="00A9363A" w:rsidP="00C45348">
      <w:pPr>
        <w:pStyle w:val="NoSpacing"/>
      </w:pPr>
    </w:p>
    <w:p w14:paraId="2DA46BE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7CC7914" w14:textId="77777777" w:rsidR="00A9363A" w:rsidRPr="00A9363A" w:rsidRDefault="00A9363A" w:rsidP="00C45348">
      <w:pPr>
        <w:pStyle w:val="NoSpacing"/>
      </w:pPr>
    </w:p>
    <w:p w14:paraId="1A4DA6E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009571F" w14:textId="77777777" w:rsidR="00A9363A" w:rsidRPr="00A9363A" w:rsidRDefault="00A9363A" w:rsidP="00C45348">
      <w:pPr>
        <w:pStyle w:val="NoSpacing"/>
      </w:pPr>
    </w:p>
    <w:p w14:paraId="715FFA4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5)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A10801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Robot1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9.80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5 | Enerji: 84</w:t>
      </w:r>
    </w:p>
    <w:p w14:paraId="360E71D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Robot1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((9, 5)) | Bid: 9.80</w:t>
      </w:r>
    </w:p>
    <w:p w14:paraId="6331C7CD" w14:textId="77777777" w:rsidR="00A9363A" w:rsidRPr="00A9363A" w:rsidRDefault="00A9363A" w:rsidP="00C45348">
      <w:pPr>
        <w:pStyle w:val="NoSpacing"/>
      </w:pPr>
    </w:p>
    <w:p w14:paraId="07CAF1F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FB2740B" w14:textId="77777777" w:rsidR="00A9363A" w:rsidRPr="00A9363A" w:rsidRDefault="00A9363A" w:rsidP="00C45348">
      <w:pPr>
        <w:pStyle w:val="NoSpacing"/>
      </w:pPr>
    </w:p>
    <w:p w14:paraId="4C1A8A8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1408621" w14:textId="77777777" w:rsidR="00A9363A" w:rsidRPr="00A9363A" w:rsidRDefault="00A9363A" w:rsidP="00C45348">
      <w:pPr>
        <w:pStyle w:val="NoSpacing"/>
      </w:pPr>
    </w:p>
    <w:p w14:paraId="13665ED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951BA3E" w14:textId="77777777" w:rsidR="00A9363A" w:rsidRPr="00A9363A" w:rsidRDefault="00A9363A" w:rsidP="00C45348">
      <w:pPr>
        <w:pStyle w:val="NoSpacing"/>
      </w:pPr>
    </w:p>
    <w:p w14:paraId="2F62CFB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CC673BE" w14:textId="77777777" w:rsidR="00A9363A" w:rsidRPr="00A9363A" w:rsidRDefault="00A9363A" w:rsidP="00C45348">
      <w:pPr>
        <w:pStyle w:val="NoSpacing"/>
      </w:pPr>
    </w:p>
    <w:p w14:paraId="645333F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6FC5806" w14:textId="77777777" w:rsidR="00A9363A" w:rsidRPr="00A9363A" w:rsidRDefault="00A9363A" w:rsidP="00C45348">
      <w:pPr>
        <w:pStyle w:val="NoSpacing"/>
      </w:pPr>
    </w:p>
    <w:p w14:paraId="79C9D63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F2BD55F" w14:textId="77777777" w:rsidR="00A9363A" w:rsidRPr="00A9363A" w:rsidRDefault="00A9363A" w:rsidP="00C45348">
      <w:pPr>
        <w:pStyle w:val="NoSpacing"/>
      </w:pPr>
    </w:p>
    <w:p w14:paraId="5FA56BC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825DD48" w14:textId="77777777" w:rsidR="00A9363A" w:rsidRPr="00A9363A" w:rsidRDefault="00A9363A" w:rsidP="00C45348">
      <w:pPr>
        <w:pStyle w:val="NoSpacing"/>
      </w:pPr>
    </w:p>
    <w:p w14:paraId="0FA7016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4ECA123" w14:textId="77777777" w:rsidR="00A9363A" w:rsidRPr="00A9363A" w:rsidRDefault="00A9363A" w:rsidP="00C45348">
      <w:pPr>
        <w:pStyle w:val="NoSpacing"/>
      </w:pPr>
    </w:p>
    <w:p w14:paraId="54EE665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8D94BBB" w14:textId="77777777" w:rsidR="00A9363A" w:rsidRPr="00A9363A" w:rsidRDefault="00A9363A" w:rsidP="00C45348">
      <w:pPr>
        <w:pStyle w:val="NoSpacing"/>
      </w:pPr>
    </w:p>
    <w:p w14:paraId="233B384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1E9B7A2" w14:textId="77777777" w:rsidR="00A9363A" w:rsidRPr="00A9363A" w:rsidRDefault="00A9363A" w:rsidP="00C45348">
      <w:pPr>
        <w:pStyle w:val="NoSpacing"/>
      </w:pPr>
    </w:p>
    <w:p w14:paraId="6E36872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CEC0A69" w14:textId="77777777" w:rsidR="00A9363A" w:rsidRPr="00A9363A" w:rsidRDefault="00A9363A" w:rsidP="00C45348">
      <w:pPr>
        <w:pStyle w:val="NoSpacing"/>
      </w:pPr>
    </w:p>
    <w:p w14:paraId="465821C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E15B680" w14:textId="77777777" w:rsidR="00A9363A" w:rsidRPr="00A9363A" w:rsidRDefault="00A9363A" w:rsidP="00C45348">
      <w:pPr>
        <w:pStyle w:val="NoSpacing"/>
      </w:pPr>
    </w:p>
    <w:p w14:paraId="62071E1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61A7781" w14:textId="77777777" w:rsidR="00A9363A" w:rsidRPr="00A9363A" w:rsidRDefault="00A9363A" w:rsidP="00C45348">
      <w:pPr>
        <w:pStyle w:val="NoSpacing"/>
      </w:pPr>
    </w:p>
    <w:p w14:paraId="0067623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92F7CFF" w14:textId="77777777" w:rsidR="00A9363A" w:rsidRPr="00A9363A" w:rsidRDefault="00A9363A" w:rsidP="00C45348">
      <w:pPr>
        <w:pStyle w:val="NoSpacing"/>
      </w:pPr>
    </w:p>
    <w:p w14:paraId="4DDB122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853A634" w14:textId="77777777" w:rsidR="00A9363A" w:rsidRPr="00A9363A" w:rsidRDefault="00A9363A" w:rsidP="00C45348">
      <w:pPr>
        <w:pStyle w:val="NoSpacing"/>
      </w:pPr>
    </w:p>
    <w:p w14:paraId="6C1C14F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C5D6682" w14:textId="77777777" w:rsidR="00A9363A" w:rsidRPr="00A9363A" w:rsidRDefault="00A9363A" w:rsidP="00C45348">
      <w:pPr>
        <w:pStyle w:val="NoSpacing"/>
      </w:pPr>
    </w:p>
    <w:p w14:paraId="763238C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FBA1DC9" w14:textId="77777777" w:rsidR="00A9363A" w:rsidRPr="00A9363A" w:rsidRDefault="00A9363A" w:rsidP="00C45348">
      <w:pPr>
        <w:pStyle w:val="NoSpacing"/>
      </w:pPr>
    </w:p>
    <w:p w14:paraId="221597E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170C0A6" w14:textId="77777777" w:rsidR="00A9363A" w:rsidRPr="00A9363A" w:rsidRDefault="00A9363A" w:rsidP="00C45348">
      <w:pPr>
        <w:pStyle w:val="NoSpacing"/>
      </w:pPr>
    </w:p>
    <w:p w14:paraId="4D9B6A5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E4B2A66" w14:textId="77777777" w:rsidR="00A9363A" w:rsidRPr="00A9363A" w:rsidRDefault="00A9363A" w:rsidP="00C45348">
      <w:pPr>
        <w:pStyle w:val="NoSpacing"/>
      </w:pPr>
    </w:p>
    <w:p w14:paraId="04A67E0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23C6B8B" w14:textId="77777777" w:rsidR="00A9363A" w:rsidRPr="00A9363A" w:rsidRDefault="00A9363A" w:rsidP="00C45348">
      <w:pPr>
        <w:pStyle w:val="NoSpacing"/>
      </w:pPr>
    </w:p>
    <w:p w14:paraId="62F6670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lastRenderedPageBreak/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(8, 2)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1DC100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Robot2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22.60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13 | Enerji: 68</w:t>
      </w:r>
    </w:p>
    <w:p w14:paraId="125EBC4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Robot2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((8, 2)) | Bid: 22.60</w:t>
      </w:r>
    </w:p>
    <w:p w14:paraId="57698EF6" w14:textId="77777777" w:rsidR="00A9363A" w:rsidRPr="00A9363A" w:rsidRDefault="00A9363A" w:rsidP="00C45348">
      <w:pPr>
        <w:pStyle w:val="NoSpacing"/>
      </w:pPr>
    </w:p>
    <w:p w14:paraId="079E62C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24096AE" w14:textId="77777777" w:rsidR="00A9363A" w:rsidRPr="00A9363A" w:rsidRDefault="00A9363A" w:rsidP="00C45348">
      <w:pPr>
        <w:pStyle w:val="NoSpacing"/>
      </w:pPr>
    </w:p>
    <w:p w14:paraId="62E16CFF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D1F6007" w14:textId="77777777" w:rsidR="00A9363A" w:rsidRPr="00A9363A" w:rsidRDefault="00A9363A" w:rsidP="00C45348">
      <w:pPr>
        <w:pStyle w:val="NoSpacing"/>
      </w:pPr>
    </w:p>
    <w:p w14:paraId="37B3F43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DADA034" w14:textId="77777777" w:rsidR="00A9363A" w:rsidRPr="00A9363A" w:rsidRDefault="00A9363A" w:rsidP="00C45348">
      <w:pPr>
        <w:pStyle w:val="NoSpacing"/>
      </w:pPr>
    </w:p>
    <w:p w14:paraId="58E7AEC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B28D17F" w14:textId="77777777" w:rsidR="00A9363A" w:rsidRPr="00A9363A" w:rsidRDefault="00A9363A" w:rsidP="00C45348">
      <w:pPr>
        <w:pStyle w:val="NoSpacing"/>
      </w:pPr>
    </w:p>
    <w:p w14:paraId="77F9E0B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(4,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82F5FD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Robot1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13.80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6 | Enerji: 74</w:t>
      </w:r>
    </w:p>
    <w:p w14:paraId="5C7CA95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Robot1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((4, 6)) | Bid: 13.80</w:t>
      </w:r>
    </w:p>
    <w:p w14:paraId="3578B669" w14:textId="77777777" w:rsidR="00A9363A" w:rsidRPr="00A9363A" w:rsidRDefault="00A9363A" w:rsidP="00C45348">
      <w:pPr>
        <w:pStyle w:val="NoSpacing"/>
      </w:pPr>
    </w:p>
    <w:p w14:paraId="72FAAB2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5846B7B" w14:textId="77777777" w:rsidR="00A9363A" w:rsidRPr="00A9363A" w:rsidRDefault="00A9363A" w:rsidP="00C45348">
      <w:pPr>
        <w:pStyle w:val="NoSpacing"/>
      </w:pPr>
    </w:p>
    <w:p w14:paraId="141C1AA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536A799" w14:textId="77777777" w:rsidR="00A9363A" w:rsidRPr="00A9363A" w:rsidRDefault="00A9363A" w:rsidP="00C45348">
      <w:pPr>
        <w:pStyle w:val="NoSpacing"/>
      </w:pPr>
    </w:p>
    <w:p w14:paraId="6CC85DE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DC6CE57" w14:textId="77777777" w:rsidR="00A9363A" w:rsidRPr="00A9363A" w:rsidRDefault="00A9363A" w:rsidP="00C45348">
      <w:pPr>
        <w:pStyle w:val="NoSpacing"/>
      </w:pPr>
    </w:p>
    <w:p w14:paraId="2EE6C9A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6D20026" w14:textId="77777777" w:rsidR="00A9363A" w:rsidRPr="00A9363A" w:rsidRDefault="00A9363A" w:rsidP="00C45348">
      <w:pPr>
        <w:pStyle w:val="NoSpacing"/>
      </w:pPr>
    </w:p>
    <w:p w14:paraId="215CA9C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AE9969F" w14:textId="77777777" w:rsidR="00A9363A" w:rsidRPr="00A9363A" w:rsidRDefault="00A9363A" w:rsidP="00C45348">
      <w:pPr>
        <w:pStyle w:val="NoSpacing"/>
      </w:pPr>
    </w:p>
    <w:p w14:paraId="6E444A7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CE9CF69" w14:textId="77777777" w:rsidR="00A9363A" w:rsidRPr="00A9363A" w:rsidRDefault="00A9363A" w:rsidP="00C45348">
      <w:pPr>
        <w:pStyle w:val="NoSpacing"/>
      </w:pPr>
    </w:p>
    <w:p w14:paraId="40C6C5B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49AC2E9" w14:textId="77777777" w:rsidR="00A9363A" w:rsidRPr="00A9363A" w:rsidRDefault="00A9363A" w:rsidP="00C45348">
      <w:pPr>
        <w:pStyle w:val="NoSpacing"/>
      </w:pPr>
    </w:p>
    <w:p w14:paraId="6034338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DAA3F9A" w14:textId="77777777" w:rsidR="00A9363A" w:rsidRPr="00A9363A" w:rsidRDefault="00A9363A" w:rsidP="00C45348">
      <w:pPr>
        <w:pStyle w:val="NoSpacing"/>
      </w:pPr>
    </w:p>
    <w:p w14:paraId="1756C43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6B1966A" w14:textId="77777777" w:rsidR="00A9363A" w:rsidRPr="00A9363A" w:rsidRDefault="00A9363A" w:rsidP="00C45348">
      <w:pPr>
        <w:pStyle w:val="NoSpacing"/>
      </w:pPr>
    </w:p>
    <w:p w14:paraId="15E4621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7592B588" w14:textId="77777777" w:rsidR="00A9363A" w:rsidRPr="00A9363A" w:rsidRDefault="00A9363A" w:rsidP="00C45348">
      <w:pPr>
        <w:pStyle w:val="NoSpacing"/>
      </w:pPr>
    </w:p>
    <w:p w14:paraId="184B2BAD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6D75CB3" w14:textId="77777777" w:rsidR="00A9363A" w:rsidRPr="00A9363A" w:rsidRDefault="00A9363A" w:rsidP="00C45348">
      <w:pPr>
        <w:pStyle w:val="NoSpacing"/>
      </w:pPr>
    </w:p>
    <w:p w14:paraId="5F0BF220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854B12E" w14:textId="77777777" w:rsidR="00A9363A" w:rsidRPr="00A9363A" w:rsidRDefault="00A9363A" w:rsidP="00C45348">
      <w:pPr>
        <w:pStyle w:val="NoSpacing"/>
      </w:pPr>
    </w:p>
    <w:p w14:paraId="141E1FB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2B32F1B" w14:textId="77777777" w:rsidR="00A9363A" w:rsidRPr="00A9363A" w:rsidRDefault="00A9363A" w:rsidP="00C45348">
      <w:pPr>
        <w:pStyle w:val="NoSpacing"/>
      </w:pPr>
    </w:p>
    <w:p w14:paraId="0F22FC2C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C30E3E6" w14:textId="77777777" w:rsidR="00A9363A" w:rsidRPr="00A9363A" w:rsidRDefault="00A9363A" w:rsidP="00C45348">
      <w:pPr>
        <w:pStyle w:val="NoSpacing"/>
      </w:pPr>
    </w:p>
    <w:p w14:paraId="0AA3C613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7F2805F" w14:textId="77777777" w:rsidR="00A9363A" w:rsidRPr="00A9363A" w:rsidRDefault="00A9363A" w:rsidP="00C45348">
      <w:pPr>
        <w:pStyle w:val="NoSpacing"/>
      </w:pPr>
    </w:p>
    <w:p w14:paraId="3D33A29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0F0574B" w14:textId="77777777" w:rsidR="00A9363A" w:rsidRPr="00A9363A" w:rsidRDefault="00A9363A" w:rsidP="00C45348">
      <w:pPr>
        <w:pStyle w:val="NoSpacing"/>
      </w:pPr>
    </w:p>
    <w:p w14:paraId="1F5177B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36A8C6A" w14:textId="77777777" w:rsidR="00A9363A" w:rsidRPr="00A9363A" w:rsidRDefault="00A9363A" w:rsidP="00C45348">
      <w:pPr>
        <w:pStyle w:val="NoSpacing"/>
      </w:pPr>
    </w:p>
    <w:p w14:paraId="799970D2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E8A143A" w14:textId="77777777" w:rsidR="00A9363A" w:rsidRPr="00A9363A" w:rsidRDefault="00A9363A" w:rsidP="00C45348">
      <w:pPr>
        <w:pStyle w:val="NoSpacing"/>
      </w:pPr>
    </w:p>
    <w:p w14:paraId="6236AE6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(6, 6)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66CD0A7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Robot1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13.40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2 | Enerji: 62</w:t>
      </w:r>
    </w:p>
    <w:p w14:paraId="6316824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Robot1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((6, 6)) | Bid: 13.40</w:t>
      </w:r>
    </w:p>
    <w:p w14:paraId="71905626" w14:textId="77777777" w:rsidR="00A9363A" w:rsidRPr="00A9363A" w:rsidRDefault="00A9363A" w:rsidP="00C45348">
      <w:pPr>
        <w:pStyle w:val="NoSpacing"/>
      </w:pPr>
    </w:p>
    <w:p w14:paraId="4945DBC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80D3165" w14:textId="77777777" w:rsidR="00A9363A" w:rsidRPr="00A9363A" w:rsidRDefault="00A9363A" w:rsidP="00C45348">
      <w:pPr>
        <w:pStyle w:val="NoSpacing"/>
      </w:pPr>
    </w:p>
    <w:p w14:paraId="4D2CA9D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57C4EC8" w14:textId="77777777" w:rsidR="00A9363A" w:rsidRPr="00A9363A" w:rsidRDefault="00A9363A" w:rsidP="00C45348">
      <w:pPr>
        <w:pStyle w:val="NoSpacing"/>
      </w:pPr>
    </w:p>
    <w:p w14:paraId="4CE738E7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5D7EE57C" w14:textId="77777777" w:rsidR="00A9363A" w:rsidRPr="00A9363A" w:rsidRDefault="00A9363A" w:rsidP="00C45348">
      <w:pPr>
        <w:pStyle w:val="NoSpacing"/>
      </w:pPr>
    </w:p>
    <w:p w14:paraId="6836B1A4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1549DA7D" w14:textId="77777777" w:rsidR="00A9363A" w:rsidRPr="00A9363A" w:rsidRDefault="00A9363A" w:rsidP="00C45348">
      <w:pPr>
        <w:pStyle w:val="NoSpacing"/>
      </w:pPr>
    </w:p>
    <w:p w14:paraId="4D4FB531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(9, 4)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5E6F318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Robot1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17.60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5 | Enerji: 58</w:t>
      </w:r>
    </w:p>
    <w:p w14:paraId="08088E7A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Robot1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((9, 4)) | Bid: 17.60</w:t>
      </w:r>
    </w:p>
    <w:p w14:paraId="4B4E9EFC" w14:textId="77777777" w:rsidR="00A9363A" w:rsidRPr="00A9363A" w:rsidRDefault="00A9363A" w:rsidP="00C45348">
      <w:pPr>
        <w:pStyle w:val="NoSpacing"/>
      </w:pPr>
    </w:p>
    <w:p w14:paraId="2235FA0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BC56ECE" w14:textId="77777777" w:rsidR="00A9363A" w:rsidRPr="00A9363A" w:rsidRDefault="00A9363A" w:rsidP="00C45348">
      <w:pPr>
        <w:pStyle w:val="NoSpacing"/>
      </w:pPr>
    </w:p>
    <w:p w14:paraId="30389846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06367B31" w14:textId="77777777" w:rsidR="00A9363A" w:rsidRPr="00A9363A" w:rsidRDefault="00A9363A" w:rsidP="00C45348">
      <w:pPr>
        <w:pStyle w:val="NoSpacing"/>
      </w:pPr>
    </w:p>
    <w:p w14:paraId="7320BE65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4A35205A" w14:textId="77777777" w:rsidR="00A9363A" w:rsidRPr="00A9363A" w:rsidRDefault="00A9363A" w:rsidP="00C45348">
      <w:pPr>
        <w:pStyle w:val="NoSpacing"/>
      </w:pPr>
    </w:p>
    <w:p w14:paraId="7326F9AE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39457203" w14:textId="77777777" w:rsidR="00A9363A" w:rsidRPr="00A9363A" w:rsidRDefault="00A9363A" w:rsidP="00C45348">
      <w:pPr>
        <w:pStyle w:val="NoSpacing"/>
      </w:pPr>
    </w:p>
    <w:p w14:paraId="3833A2D9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📢</w:t>
      </w:r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duyurusu</w:t>
      </w:r>
      <w:proofErr w:type="spellEnd"/>
      <w:r w:rsidRPr="00A9363A">
        <w:t xml:space="preserve">: (2, 3) </w:t>
      </w:r>
      <w:proofErr w:type="spellStart"/>
      <w:r w:rsidRPr="00A9363A">
        <w:t>koordinatındaki</w:t>
      </w:r>
      <w:proofErr w:type="spellEnd"/>
      <w:r w:rsidRPr="00A9363A">
        <w:t xml:space="preserve"> </w:t>
      </w:r>
      <w:proofErr w:type="spellStart"/>
      <w:r w:rsidRPr="00A9363A">
        <w:t>görev</w:t>
      </w:r>
      <w:proofErr w:type="spellEnd"/>
      <w:r w:rsidRPr="00A9363A">
        <w:t xml:space="preserve"> </w:t>
      </w:r>
      <w:proofErr w:type="spellStart"/>
      <w:r w:rsidRPr="00A9363A">
        <w:t>robotlara</w:t>
      </w:r>
      <w:proofErr w:type="spellEnd"/>
      <w:r w:rsidRPr="00A9363A">
        <w:t xml:space="preserve"> </w:t>
      </w:r>
      <w:proofErr w:type="spellStart"/>
      <w:r w:rsidRPr="00A9363A">
        <w:t>teklif</w:t>
      </w:r>
      <w:proofErr w:type="spellEnd"/>
      <w:r w:rsidRPr="00A9363A">
        <w:t xml:space="preserve"> </w:t>
      </w:r>
      <w:proofErr w:type="spellStart"/>
      <w:r w:rsidRPr="00A9363A">
        <w:t>gönderiyor</w:t>
      </w:r>
      <w:proofErr w:type="spellEnd"/>
      <w:r w:rsidRPr="00A9363A">
        <w:t>.</w:t>
      </w:r>
    </w:p>
    <w:p w14:paraId="2FFB3CCB" w14:textId="77777777" w:rsidR="00A9363A" w:rsidRPr="00A9363A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📝</w:t>
      </w:r>
      <w:r w:rsidRPr="00A9363A">
        <w:rPr>
          <w:rFonts w:hint="eastAsia"/>
        </w:rPr>
        <w:t xml:space="preserve"> Robot2 </w:t>
      </w:r>
      <w:proofErr w:type="spellStart"/>
      <w:r w:rsidRPr="00A9363A">
        <w:rPr>
          <w:rFonts w:hint="eastAsia"/>
        </w:rPr>
        <w:t>teklif</w:t>
      </w:r>
      <w:proofErr w:type="spellEnd"/>
      <w:r w:rsidRPr="00A9363A">
        <w:rPr>
          <w:rFonts w:hint="eastAsia"/>
        </w:rPr>
        <w:t xml:space="preserve"> </w:t>
      </w:r>
      <w:proofErr w:type="spellStart"/>
      <w:r w:rsidRPr="00A9363A">
        <w:rPr>
          <w:rFonts w:hint="eastAsia"/>
        </w:rPr>
        <w:t>verdi</w:t>
      </w:r>
      <w:proofErr w:type="spellEnd"/>
      <w:r w:rsidRPr="00A9363A">
        <w:rPr>
          <w:rFonts w:hint="eastAsia"/>
        </w:rPr>
        <w:t xml:space="preserve"> </w:t>
      </w:r>
      <w:r w:rsidRPr="00A9363A">
        <w:rPr>
          <w:rFonts w:hint="eastAsia"/>
        </w:rPr>
        <w:t>→</w:t>
      </w:r>
      <w:r w:rsidRPr="00A9363A">
        <w:rPr>
          <w:rFonts w:hint="eastAsia"/>
        </w:rPr>
        <w:t xml:space="preserve"> Bid: 24.40 | </w:t>
      </w:r>
      <w:proofErr w:type="spellStart"/>
      <w:r w:rsidRPr="00A9363A">
        <w:rPr>
          <w:rFonts w:hint="eastAsia"/>
        </w:rPr>
        <w:t>Mesafe</w:t>
      </w:r>
      <w:proofErr w:type="spellEnd"/>
      <w:r w:rsidRPr="00A9363A">
        <w:rPr>
          <w:rFonts w:hint="eastAsia"/>
        </w:rPr>
        <w:t>: 7 | Enerji: 42</w:t>
      </w:r>
    </w:p>
    <w:p w14:paraId="19F3C926" w14:textId="5458090B" w:rsidR="00A26498" w:rsidRPr="00A26498" w:rsidRDefault="00A9363A" w:rsidP="00C45348">
      <w:pPr>
        <w:pStyle w:val="NoSpacing"/>
      </w:pPr>
      <w:r w:rsidRPr="00A9363A">
        <w:rPr>
          <w:rFonts w:ascii="Apple Color Emoji" w:hAnsi="Apple Color Emoji" w:cs="Apple Color Emoji"/>
        </w:rPr>
        <w:t>✅</w:t>
      </w:r>
      <w:r w:rsidRPr="00A9363A">
        <w:t xml:space="preserve"> Robot2 </w:t>
      </w:r>
      <w:proofErr w:type="spellStart"/>
      <w:r w:rsidRPr="00A9363A">
        <w:t>görevi</w:t>
      </w:r>
      <w:proofErr w:type="spellEnd"/>
      <w:r w:rsidRPr="00A9363A">
        <w:t xml:space="preserve"> </w:t>
      </w:r>
      <w:proofErr w:type="spellStart"/>
      <w:r w:rsidRPr="00A9363A">
        <w:t>kazandı</w:t>
      </w:r>
      <w:proofErr w:type="spellEnd"/>
      <w:r w:rsidRPr="00A9363A">
        <w:t>! ((2, 3)) | Bid: 24.40</w:t>
      </w:r>
    </w:p>
    <w:sectPr w:rsidR="00A26498" w:rsidRPr="00A264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962825">
    <w:abstractNumId w:val="8"/>
  </w:num>
  <w:num w:numId="2" w16cid:durableId="1690183954">
    <w:abstractNumId w:val="6"/>
  </w:num>
  <w:num w:numId="3" w16cid:durableId="556862495">
    <w:abstractNumId w:val="5"/>
  </w:num>
  <w:num w:numId="4" w16cid:durableId="154730889">
    <w:abstractNumId w:val="4"/>
  </w:num>
  <w:num w:numId="5" w16cid:durableId="1306548759">
    <w:abstractNumId w:val="7"/>
  </w:num>
  <w:num w:numId="6" w16cid:durableId="1068772434">
    <w:abstractNumId w:val="3"/>
  </w:num>
  <w:num w:numId="7" w16cid:durableId="801650978">
    <w:abstractNumId w:val="2"/>
  </w:num>
  <w:num w:numId="8" w16cid:durableId="1215700107">
    <w:abstractNumId w:val="1"/>
  </w:num>
  <w:num w:numId="9" w16cid:durableId="150007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57B"/>
    <w:rsid w:val="00262D3A"/>
    <w:rsid w:val="0029639D"/>
    <w:rsid w:val="002C0335"/>
    <w:rsid w:val="00326F90"/>
    <w:rsid w:val="006C76B2"/>
    <w:rsid w:val="009E558F"/>
    <w:rsid w:val="00A26498"/>
    <w:rsid w:val="00A9363A"/>
    <w:rsid w:val="00AA1D8D"/>
    <w:rsid w:val="00B47730"/>
    <w:rsid w:val="00C453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ABD934"/>
  <w14:defaultImageDpi w14:val="300"/>
  <w15:docId w15:val="{88170A8A-3676-094C-BAA4-A42DFA18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6015</Words>
  <Characters>34289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FADİME YAREN DURMUŞ</cp:lastModifiedBy>
  <cp:revision>5</cp:revision>
  <dcterms:created xsi:type="dcterms:W3CDTF">2013-12-23T23:15:00Z</dcterms:created>
  <dcterms:modified xsi:type="dcterms:W3CDTF">2025-04-19T11:31:00Z</dcterms:modified>
  <cp:category/>
</cp:coreProperties>
</file>